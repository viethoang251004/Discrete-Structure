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E0766" w14:textId="21920FE5" w:rsidR="00AA1BAE" w:rsidRPr="00AA1BAE" w:rsidRDefault="00AA1BAE">
      <w:pPr>
        <w:pStyle w:val="Heading1"/>
        <w:rPr>
          <w:lang w:val="en-SG"/>
        </w:rPr>
      </w:pPr>
      <w:r w:rsidRPr="00AA1BAE">
        <w:rPr>
          <w:lang w:val="en-SG"/>
        </w:rPr>
        <w:t xml:space="preserve">Question 8: Finding an Inverse Modulo </w:t>
      </w:r>
      <w:r w:rsidRPr="00AA1BAE">
        <w:rPr>
          <w:i/>
          <w:iCs/>
          <w:lang w:val="en-SG"/>
        </w:rPr>
        <w:t>n</w:t>
      </w:r>
    </w:p>
    <w:p w14:paraId="72EDD4C8" w14:textId="63F24856" w:rsidR="00D33ABF" w:rsidRDefault="00F4239B">
      <w:pPr>
        <w:pStyle w:val="Heading1"/>
      </w:pPr>
      <w:r w:rsidRPr="00F4239B">
        <w:t>Introduction</w:t>
      </w:r>
      <w:r w:rsidRPr="00F4239B">
        <w:rPr>
          <w:lang w:val="vi-VN"/>
        </w:rPr>
        <w:t xml:space="preserve"> about </w:t>
      </w:r>
      <w:r w:rsidR="00581953">
        <w:t>Euclidean Algorithm and Extended Euclidean Algorithm</w:t>
      </w:r>
    </w:p>
    <w:p w14:paraId="2908F15C" w14:textId="77777777" w:rsidR="00D33ABF" w:rsidRPr="00AA1BAE" w:rsidRDefault="00581953">
      <w:pPr>
        <w:pStyle w:val="Heading2"/>
        <w:rPr>
          <w:color w:val="000000" w:themeColor="text1"/>
        </w:rPr>
      </w:pPr>
      <w:r w:rsidRPr="00AA1BAE">
        <w:rPr>
          <w:color w:val="000000" w:themeColor="text1"/>
        </w:rPr>
        <w:t>Euclidean Algorithm</w:t>
      </w:r>
    </w:p>
    <w:p w14:paraId="5720197B" w14:textId="77777777" w:rsidR="00D33ABF" w:rsidRDefault="00581953">
      <w:r>
        <w:t xml:space="preserve">The Euclidean algorithm is an efficient method for finding the greatest common divisor (GCD) of two integers. It is based on the principle that the GCD of two numbers does not </w:t>
      </w:r>
      <w:r>
        <w:t>change if the larger number is replaced by its difference with the smaller number.</w:t>
      </w:r>
    </w:p>
    <w:p w14:paraId="057E7355" w14:textId="38652E8F" w:rsidR="00D33ABF" w:rsidRPr="00AA1BAE" w:rsidRDefault="00581953">
      <w:pPr>
        <w:pStyle w:val="Heading3"/>
        <w:rPr>
          <w:color w:val="000000" w:themeColor="text1"/>
        </w:rPr>
      </w:pPr>
      <w:r w:rsidRPr="00AA1BAE">
        <w:rPr>
          <w:color w:val="000000" w:themeColor="text1"/>
        </w:rPr>
        <w:t xml:space="preserve">Example </w:t>
      </w:r>
    </w:p>
    <w:p w14:paraId="5F1B29B7" w14:textId="77777777" w:rsidR="00D33ABF" w:rsidRDefault="00581953">
      <w:r>
        <w:t>Suppose you want to find the GCD of 48 and 18:</w:t>
      </w:r>
    </w:p>
    <w:p w14:paraId="301C4745" w14:textId="77777777" w:rsidR="00D33ABF" w:rsidRDefault="00581953">
      <w:pPr>
        <w:pStyle w:val="BodyText"/>
      </w:pPr>
      <w:r>
        <w:t>Subtract the smaller number, 18, from the larger number, 48 (48 - 18 = 30).</w:t>
      </w:r>
    </w:p>
    <w:p w14:paraId="47E6EA39" w14:textId="77777777" w:rsidR="00D33ABF" w:rsidRDefault="00581953">
      <w:pPr>
        <w:pStyle w:val="BodyText"/>
      </w:pPr>
      <w:r>
        <w:t>Repeat the step</w:t>
      </w:r>
      <w:r>
        <w:t xml:space="preserve"> with the new pair of numbers: 30 and 18 (30 - 18 = 12).</w:t>
      </w:r>
    </w:p>
    <w:p w14:paraId="00B4637A" w14:textId="77777777" w:rsidR="00D33ABF" w:rsidRDefault="00581953">
      <w:pPr>
        <w:pStyle w:val="BodyText"/>
      </w:pPr>
      <w:r>
        <w:t>Continue with the new pair: 18 and 12 (18 - 12 = 6).</w:t>
      </w:r>
    </w:p>
    <w:p w14:paraId="2358FFD6" w14:textId="77777777" w:rsidR="00D33ABF" w:rsidRDefault="00581953">
      <w:pPr>
        <w:pStyle w:val="BodyText"/>
      </w:pPr>
      <w:r>
        <w:t>Repeat: 12 and 6 (12 - 6 = 6).</w:t>
      </w:r>
    </w:p>
    <w:p w14:paraId="285B7748" w14:textId="77777777" w:rsidR="00D33ABF" w:rsidRDefault="00581953">
      <w:pPr>
        <w:pStyle w:val="BodyText"/>
      </w:pPr>
      <w:r>
        <w:t>Finally, when both numbers are equal, the GCD is 6.</w:t>
      </w:r>
    </w:p>
    <w:p w14:paraId="57FBCF85" w14:textId="77777777" w:rsidR="00D33ABF" w:rsidRPr="00AA1BAE" w:rsidRDefault="00581953">
      <w:pPr>
        <w:pStyle w:val="Heading2"/>
        <w:rPr>
          <w:color w:val="000000" w:themeColor="text1"/>
        </w:rPr>
      </w:pPr>
      <w:r w:rsidRPr="00AA1BAE">
        <w:rPr>
          <w:color w:val="000000" w:themeColor="text1"/>
        </w:rPr>
        <w:t>Extended Euclidean Algorithm</w:t>
      </w:r>
    </w:p>
    <w:p w14:paraId="72551903" w14:textId="77777777" w:rsidR="00D33ABF" w:rsidRDefault="00581953">
      <w:r>
        <w:t>The extended Euclidean algorithm n</w:t>
      </w:r>
      <w:r>
        <w:t>ot only computes the GCD but also finds integers x and y such that ax + by = gcd(a, b). This is an extension of the basic Euclidean algorithm.</w:t>
      </w:r>
    </w:p>
    <w:p w14:paraId="45AD7BA1" w14:textId="5168B143" w:rsidR="00D33ABF" w:rsidRDefault="00581953">
      <w:pPr>
        <w:pStyle w:val="Heading3"/>
      </w:pPr>
      <w:r w:rsidRPr="00AA1BAE">
        <w:rPr>
          <w:color w:val="000000" w:themeColor="text1"/>
        </w:rPr>
        <w:t>Example</w:t>
      </w:r>
      <w:r>
        <w:t xml:space="preserve"> </w:t>
      </w:r>
    </w:p>
    <w:p w14:paraId="72977EA4" w14:textId="77777777" w:rsidR="00CB2534" w:rsidRDefault="00581953">
      <w:r>
        <w:t>Suppose you want to find the GCD of 120 and 23, and also find integer</w:t>
      </w:r>
      <w:r>
        <w:t xml:space="preserve">s x and y so that </w:t>
      </w:r>
    </w:p>
    <w:p w14:paraId="2B6CACED" w14:textId="1CB7E7E9" w:rsidR="00D33ABF" w:rsidRDefault="00581953">
      <w:r>
        <w:t xml:space="preserve">120x + 23y = </w:t>
      </w:r>
      <w:proofErr w:type="spellStart"/>
      <w:r>
        <w:t>gcd</w:t>
      </w:r>
      <w:proofErr w:type="spellEnd"/>
      <w:r w:rsidR="00AA1BAE">
        <w:rPr>
          <w:lang w:val="vi-VN"/>
        </w:rPr>
        <w:t xml:space="preserve"> </w:t>
      </w:r>
      <w:r>
        <w:t>(120, 23):</w:t>
      </w:r>
    </w:p>
    <w:p w14:paraId="0332C6FC" w14:textId="77777777" w:rsidR="00D33ABF" w:rsidRDefault="00581953">
      <w:pPr>
        <w:pStyle w:val="BodyText"/>
      </w:pPr>
      <w:r>
        <w:t>Apply the Euclidean algorithm to 120 and 23:</w:t>
      </w:r>
    </w:p>
    <w:p w14:paraId="4E085E94" w14:textId="77777777" w:rsidR="00D33ABF" w:rsidRDefault="00581953">
      <w:pPr>
        <w:pStyle w:val="BodyText"/>
      </w:pPr>
      <w:r>
        <w:t>- 120 % 23 = 8 (120 - 5 * 23 = 8)</w:t>
      </w:r>
    </w:p>
    <w:p w14:paraId="322133FA" w14:textId="77777777" w:rsidR="00D33ABF" w:rsidRDefault="00581953">
      <w:pPr>
        <w:pStyle w:val="BodyText"/>
      </w:pPr>
      <w:r>
        <w:t>- 23 % 8 = 7 (23 - 2 * 8 = 7)</w:t>
      </w:r>
    </w:p>
    <w:p w14:paraId="3ED3D0FE" w14:textId="77777777" w:rsidR="00D33ABF" w:rsidRDefault="00581953">
      <w:pPr>
        <w:pStyle w:val="BodyText"/>
      </w:pPr>
      <w:r>
        <w:t>- 8 % 7 = 1 (8 - 7 = 1)</w:t>
      </w:r>
    </w:p>
    <w:p w14:paraId="5F056B93" w14:textId="77777777" w:rsidR="00D33ABF" w:rsidRDefault="00581953">
      <w:pPr>
        <w:pStyle w:val="BodyText"/>
      </w:pPr>
      <w:r>
        <w:t>- 7 % 1 = 0 (Ends here, GCD is 1)</w:t>
      </w:r>
    </w:p>
    <w:p w14:paraId="6DFCD54B" w14:textId="77777777" w:rsidR="00D33ABF" w:rsidRDefault="00581953">
      <w:pPr>
        <w:pStyle w:val="BodyText"/>
      </w:pPr>
      <w:r>
        <w:t xml:space="preserve">Now, we backtrack through the steps to find </w:t>
      </w:r>
      <w:r>
        <w:t>x and y:</w:t>
      </w:r>
    </w:p>
    <w:p w14:paraId="178F97DC" w14:textId="77777777" w:rsidR="00D33ABF" w:rsidRDefault="00581953">
      <w:pPr>
        <w:pStyle w:val="BodyText"/>
      </w:pPr>
      <w:r>
        <w:t>- 1 = 8 - 7</w:t>
      </w:r>
    </w:p>
    <w:p w14:paraId="7AC17EE7" w14:textId="77777777" w:rsidR="00D33ABF" w:rsidRDefault="00581953">
      <w:pPr>
        <w:pStyle w:val="BodyText"/>
      </w:pPr>
      <w:r>
        <w:t>- 1 = 8 - (23 - 2 * 8) = 3 * 8 - 23</w:t>
      </w:r>
    </w:p>
    <w:p w14:paraId="6C2E55A8" w14:textId="38E25A15" w:rsidR="00D33ABF" w:rsidRDefault="00581953">
      <w:pPr>
        <w:pStyle w:val="BodyText"/>
      </w:pPr>
      <w:r>
        <w:t>- 1 = 3 * (120 - 5 * 23) - 23 = 3 * 120 - 16 * 23</w:t>
      </w:r>
    </w:p>
    <w:p w14:paraId="5EA69EE2" w14:textId="18711EDE" w:rsidR="00CB2534" w:rsidRDefault="00CB2534">
      <w:pPr>
        <w:pStyle w:val="BodyText"/>
      </w:pPr>
      <w:r>
        <w:rPr>
          <w:lang w:val="vi-VN"/>
        </w:rPr>
        <w:lastRenderedPageBreak/>
        <w:t xml:space="preserve"> </w:t>
      </w:r>
      <w:r w:rsidRPr="00CB2534">
        <w:t>Thus, x</w:t>
      </w:r>
      <w:r w:rsidR="00AA1BAE">
        <w:rPr>
          <w:lang w:val="vi-VN"/>
        </w:rPr>
        <w:t xml:space="preserve"> </w:t>
      </w:r>
      <w:r w:rsidRPr="00CB2534">
        <w:t>=</w:t>
      </w:r>
      <w:r w:rsidR="00AA1BAE">
        <w:rPr>
          <w:lang w:val="vi-VN"/>
        </w:rPr>
        <w:t xml:space="preserve"> </w:t>
      </w:r>
      <w:r w:rsidRPr="00CB2534">
        <w:t>3</w:t>
      </w:r>
      <w:r>
        <w:rPr>
          <w:lang w:val="vi-VN"/>
        </w:rPr>
        <w:t xml:space="preserve"> </w:t>
      </w:r>
      <w:r w:rsidRPr="00CB2534">
        <w:t>and y</w:t>
      </w:r>
      <w:r w:rsidR="00AA1BAE">
        <w:rPr>
          <w:lang w:val="vi-VN"/>
        </w:rPr>
        <w:t xml:space="preserve"> </w:t>
      </w:r>
      <w:r w:rsidRPr="00CB2534">
        <w:t>=</w:t>
      </w:r>
      <w:r w:rsidR="00AA1BAE">
        <w:rPr>
          <w:lang w:val="vi-VN"/>
        </w:rPr>
        <w:t xml:space="preserve"> </w:t>
      </w:r>
      <w:r w:rsidRPr="00CB2534">
        <w:t>−16y are the integers found.</w:t>
      </w:r>
    </w:p>
    <w:p w14:paraId="688C4D78" w14:textId="478B6B41" w:rsidR="00F4239B" w:rsidRDefault="00F4239B" w:rsidP="00F4239B">
      <w:pPr>
        <w:pStyle w:val="Heading1"/>
        <w:rPr>
          <w:lang w:val="vi-VN"/>
        </w:rPr>
      </w:pPr>
      <w:r w:rsidRPr="00F4239B">
        <w:t>Introduction</w:t>
      </w:r>
      <w:r w:rsidRPr="00F4239B">
        <w:rPr>
          <w:lang w:val="vi-VN"/>
        </w:rPr>
        <w:t xml:space="preserve"> about inverse modul</w:t>
      </w:r>
    </w:p>
    <w:p w14:paraId="4A9E6F8F" w14:textId="3B2A9DB6" w:rsidR="00B27305" w:rsidRDefault="00B27305" w:rsidP="00B27305">
      <w:pPr>
        <w:rPr>
          <w:lang w:val="vi-VN"/>
        </w:rPr>
      </w:pPr>
    </w:p>
    <w:p w14:paraId="6CF12402" w14:textId="1ECB665B" w:rsidR="00B27305" w:rsidRPr="00B27305" w:rsidRDefault="00B27305" w:rsidP="00B27305">
      <w:pPr>
        <w:rPr>
          <w:lang w:val="vi-VN"/>
        </w:rPr>
      </w:pPr>
      <w:r w:rsidRPr="00B27305">
        <w:t xml:space="preserve">In modular arithmetic, there is no traditional division operation. Instead, we have the concept of </w:t>
      </w:r>
      <w:r w:rsidRPr="00B27305">
        <w:rPr>
          <w:b/>
          <w:bCs/>
        </w:rPr>
        <w:t>modular inverses</w:t>
      </w:r>
      <w:r w:rsidRPr="00B27305">
        <w:t xml:space="preserve">. The modular inverse of a number </w:t>
      </w:r>
      <w:r>
        <w:t>A</w:t>
      </w:r>
      <w:r w:rsidRPr="00B27305">
        <w:t xml:space="preserve"> modulo </w:t>
      </w:r>
      <w:r>
        <w:t>C</w:t>
      </w:r>
      <w:r w:rsidRPr="00B27305">
        <w:t xml:space="preserve"> is a number</w:t>
      </w:r>
      <w:r>
        <w:rPr>
          <w:lang w:val="vi-VN"/>
        </w:rPr>
        <w:t xml:space="preserve"> </w:t>
      </w:r>
      <m:oMath>
        <m:sSup>
          <m:sSupPr>
            <m:ctrlPr>
              <w:rPr>
                <w:rFonts w:ascii="Cambria Math" w:hAnsi="Cambria Math"/>
                <w:i/>
                <w:lang w:val="vi-VN"/>
              </w:rPr>
            </m:ctrlPr>
          </m:sSupPr>
          <m:e>
            <m:r>
              <w:rPr>
                <w:rFonts w:ascii="Cambria Math" w:hAnsi="Cambria Math"/>
                <w:lang w:val="vi-VN"/>
              </w:rPr>
              <m:t>A</m:t>
            </m:r>
          </m:e>
          <m:sup>
            <m:r>
              <w:rPr>
                <w:rFonts w:ascii="Cambria Math" w:hAnsi="Cambria Math"/>
                <w:lang w:val="vi-VN"/>
              </w:rPr>
              <m:t>-1</m:t>
            </m:r>
          </m:sup>
        </m:sSup>
      </m:oMath>
      <w:r>
        <w:rPr>
          <w:lang w:val="vi-VN"/>
        </w:rPr>
        <w:t xml:space="preserve"> such that </w:t>
      </w:r>
      <m:oMath>
        <m:r>
          <w:rPr>
            <w:rFonts w:ascii="Cambria Math" w:hAnsi="Cambria Math"/>
            <w:lang w:val="vi-VN"/>
          </w:rPr>
          <m:t>A×</m:t>
        </m:r>
        <m:sSup>
          <m:sSupPr>
            <m:ctrlPr>
              <w:rPr>
                <w:rFonts w:ascii="Cambria Math" w:hAnsi="Cambria Math"/>
                <w:i/>
                <w:lang w:val="vi-VN"/>
              </w:rPr>
            </m:ctrlPr>
          </m:sSupPr>
          <m:e>
            <m:r>
              <w:rPr>
                <w:rFonts w:ascii="Cambria Math" w:hAnsi="Cambria Math"/>
                <w:lang w:val="vi-VN"/>
              </w:rPr>
              <m:t>A</m:t>
            </m:r>
          </m:e>
          <m:sup>
            <m:r>
              <w:rPr>
                <w:rFonts w:ascii="Cambria Math" w:hAnsi="Cambria Math"/>
                <w:lang w:val="vi-VN"/>
              </w:rPr>
              <m:t>-1</m:t>
            </m:r>
          </m:sup>
        </m:sSup>
        <m:r>
          <w:rPr>
            <w:rFonts w:ascii="Cambria Math" w:hAnsi="Cambria Math"/>
            <w:lang w:val="vi-VN"/>
          </w:rPr>
          <m:t>≡1</m:t>
        </m:r>
      </m:oMath>
      <w:r>
        <w:rPr>
          <w:lang w:val="vi-VN"/>
        </w:rPr>
        <w:t xml:space="preserve"> (mod C).</w:t>
      </w:r>
    </w:p>
    <w:p w14:paraId="5F3CAE43" w14:textId="1AFFB6E9" w:rsidR="00B27305" w:rsidRPr="00B27305" w:rsidRDefault="00B27305" w:rsidP="00F4239B">
      <w:pPr>
        <w:pStyle w:val="BodyText"/>
        <w:rPr>
          <w:lang w:val="vi-VN"/>
        </w:rPr>
      </w:pPr>
      <w:r>
        <w:t xml:space="preserve">In other words, </w:t>
      </w:r>
      <w:r>
        <w:rPr>
          <w:lang w:val="vi-VN"/>
        </w:rPr>
        <w:t xml:space="preserve">that </w:t>
      </w:r>
      <m:oMath>
        <m:r>
          <w:rPr>
            <w:rFonts w:ascii="Cambria Math" w:hAnsi="Cambria Math"/>
            <w:lang w:val="vi-VN"/>
          </w:rPr>
          <m:t>A×</m:t>
        </m:r>
        <m:sSup>
          <m:sSupPr>
            <m:ctrlPr>
              <w:rPr>
                <w:rFonts w:ascii="Cambria Math" w:hAnsi="Cambria Math"/>
                <w:i/>
                <w:lang w:val="vi-VN"/>
              </w:rPr>
            </m:ctrlPr>
          </m:sSupPr>
          <m:e>
            <m:r>
              <w:rPr>
                <w:rFonts w:ascii="Cambria Math" w:hAnsi="Cambria Math"/>
                <w:lang w:val="vi-VN"/>
              </w:rPr>
              <m:t>A</m:t>
            </m:r>
          </m:e>
          <m:sup>
            <m:r>
              <w:rPr>
                <w:rFonts w:ascii="Cambria Math" w:hAnsi="Cambria Math"/>
                <w:lang w:val="vi-VN"/>
              </w:rPr>
              <m:t>-1</m:t>
            </m:r>
          </m:sup>
        </m:sSup>
        <m:r>
          <w:rPr>
            <w:rFonts w:ascii="Cambria Math" w:hAnsi="Cambria Math"/>
            <w:lang w:val="vi-VN"/>
          </w:rPr>
          <m:t>=</m:t>
        </m:r>
        <m:r>
          <w:rPr>
            <w:rFonts w:ascii="Cambria Math" w:hAnsi="Cambria Math"/>
            <w:lang w:val="vi-VN"/>
          </w:rPr>
          <m:t>1</m:t>
        </m:r>
      </m:oMath>
      <w:r>
        <w:rPr>
          <w:lang w:val="vi-VN"/>
        </w:rPr>
        <w:t xml:space="preserve"> </w:t>
      </w:r>
      <w:r>
        <w:rPr>
          <w:rStyle w:val="mord"/>
        </w:rPr>
        <w:t>mod</w:t>
      </w:r>
      <w:r>
        <w:rPr>
          <w:rStyle w:val="mord"/>
          <w:lang w:val="vi-VN"/>
        </w:rPr>
        <w:t xml:space="preserve"> </w:t>
      </w:r>
      <w:r>
        <w:rPr>
          <w:rStyle w:val="mord"/>
        </w:rPr>
        <w:t>C</w:t>
      </w:r>
      <w:r>
        <w:rPr>
          <w:rStyle w:val="mord"/>
          <w:lang w:val="vi-VN"/>
        </w:rPr>
        <w:t xml:space="preserve"> </w:t>
      </w:r>
      <w:r>
        <w:rPr>
          <w:rStyle w:val="mrel"/>
        </w:rPr>
        <w:t>=</w:t>
      </w:r>
      <w:r>
        <w:rPr>
          <w:rStyle w:val="mrel"/>
          <w:lang w:val="vi-VN"/>
        </w:rPr>
        <w:t xml:space="preserve"> </w:t>
      </w:r>
      <w:r>
        <w:rPr>
          <w:rStyle w:val="mord"/>
        </w:rPr>
        <w:t>1</w:t>
      </w:r>
      <w:r>
        <w:t xml:space="preserve">. This means that if </w:t>
      </w:r>
      <w:proofErr w:type="spellStart"/>
      <w:r>
        <w:rPr>
          <w:rStyle w:val="katex-mathml"/>
        </w:rPr>
        <w:t>gcd</w:t>
      </w:r>
      <w:proofErr w:type="spellEnd"/>
      <w:r>
        <w:rPr>
          <w:rStyle w:val="katex-mathml"/>
        </w:rPr>
        <w:t>(</w:t>
      </w:r>
      <w:proofErr w:type="gramStart"/>
      <w:r>
        <w:rPr>
          <w:rStyle w:val="katex-mathml"/>
        </w:rPr>
        <w:t>A,C</w:t>
      </w:r>
      <w:proofErr w:type="gramEnd"/>
      <w:r>
        <w:rPr>
          <w:rStyle w:val="katex-mathml"/>
        </w:rPr>
        <w:t>)≠1</w:t>
      </w:r>
      <w:r>
        <w:t xml:space="preserve">, then </w:t>
      </w:r>
      <w:r>
        <w:rPr>
          <w:rStyle w:val="katex-mathml"/>
        </w:rPr>
        <w:t>A</w:t>
      </w:r>
      <w:r>
        <w:rPr>
          <w:rStyle w:val="katex-mathml"/>
          <w:lang w:val="vi-VN"/>
        </w:rPr>
        <w:t xml:space="preserve"> </w:t>
      </w:r>
      <w:r>
        <w:t xml:space="preserve">does not have a modular inverse. Only numbers that share no common factors with </w:t>
      </w:r>
      <w:r>
        <w:rPr>
          <w:rStyle w:val="katex-mathml"/>
        </w:rPr>
        <w:t>C</w:t>
      </w:r>
      <w:r>
        <w:t xml:space="preserve"> (i.e., their greatest common divisor with </w:t>
      </w:r>
      <w:r>
        <w:rPr>
          <w:rStyle w:val="katex-mathml"/>
        </w:rPr>
        <w:t>C</w:t>
      </w:r>
      <w:r>
        <w:t xml:space="preserve"> is 1) have a modular inverse modulo </w:t>
      </w:r>
      <w:r>
        <w:rPr>
          <w:rStyle w:val="katex-mathml"/>
        </w:rPr>
        <w:t>C</w:t>
      </w:r>
      <w:r>
        <w:rPr>
          <w:rStyle w:val="katex-mathml"/>
          <w:lang w:val="vi-VN"/>
        </w:rPr>
        <w:t>.</w:t>
      </w:r>
    </w:p>
    <w:p w14:paraId="6A15FCB3" w14:textId="132A1DCE" w:rsidR="00F4239B" w:rsidRDefault="00F4239B">
      <w:pPr>
        <w:pStyle w:val="BodyText"/>
      </w:pPr>
      <w:r w:rsidRPr="00F4239B">
        <w:rPr>
          <w:b/>
          <w:bCs/>
        </w:rPr>
        <w:t>Example to illustrate:</w:t>
      </w:r>
      <w:r w:rsidRPr="00F4239B">
        <w:t xml:space="preserve"> Let's take C</w:t>
      </w:r>
      <w:r w:rsidR="00B27305">
        <w:rPr>
          <w:lang w:val="vi-VN"/>
        </w:rPr>
        <w:t xml:space="preserve"> </w:t>
      </w:r>
      <w:r w:rsidRPr="00F4239B">
        <w:t>=</w:t>
      </w:r>
      <w:r w:rsidR="00B27305">
        <w:rPr>
          <w:lang w:val="vi-VN"/>
        </w:rPr>
        <w:t xml:space="preserve"> </w:t>
      </w:r>
      <w:r w:rsidRPr="00F4239B">
        <w:t>14. We know that 14 is the product of the prime numbers 2 and 7. According to the definition, numbers that share no common factors with 14 are those not divisible by 2 or 7.</w:t>
      </w:r>
    </w:p>
    <w:p w14:paraId="5CB27CA0" w14:textId="77777777" w:rsidR="00B27305" w:rsidRPr="00B27305" w:rsidRDefault="00B27305" w:rsidP="00B27305">
      <w:pPr>
        <w:pStyle w:val="BodyText"/>
      </w:pPr>
      <w:r w:rsidRPr="00B27305">
        <w:rPr>
          <w:b/>
          <w:bCs/>
        </w:rPr>
        <w:t>Method for finding a modular inverse using the extended Euclidean algorithm:</w:t>
      </w:r>
    </w:p>
    <w:p w14:paraId="4663F53E" w14:textId="293DBC64" w:rsidR="00B27305" w:rsidRPr="00B27305" w:rsidRDefault="00B27305" w:rsidP="00B27305">
      <w:pPr>
        <w:pStyle w:val="BodyText"/>
        <w:numPr>
          <w:ilvl w:val="0"/>
          <w:numId w:val="10"/>
        </w:numPr>
      </w:pPr>
      <w:r w:rsidRPr="00B27305">
        <w:t xml:space="preserve">Use the Euclidean algorithm to find </w:t>
      </w:r>
      <w:proofErr w:type="spellStart"/>
      <w:r w:rsidRPr="00B27305">
        <w:t>gcd</w:t>
      </w:r>
      <w:proofErr w:type="spellEnd"/>
      <w:r w:rsidRPr="00B27305">
        <w:t>(</w:t>
      </w:r>
      <w:proofErr w:type="spellStart"/>
      <w:proofErr w:type="gramStart"/>
      <w:r w:rsidRPr="00B27305">
        <w:t>a,b</w:t>
      </w:r>
      <w:proofErr w:type="spellEnd"/>
      <w:proofErr w:type="gramEnd"/>
      <w:r w:rsidRPr="00B27305">
        <w:t>)</w:t>
      </w:r>
    </w:p>
    <w:p w14:paraId="03C433AE" w14:textId="33ACE08A" w:rsidR="00B27305" w:rsidRPr="00B27305" w:rsidRDefault="00B27305" w:rsidP="00B27305">
      <w:pPr>
        <w:pStyle w:val="BodyText"/>
        <w:numPr>
          <w:ilvl w:val="0"/>
          <w:numId w:val="10"/>
        </w:numPr>
      </w:pPr>
      <w:r w:rsidRPr="00B27305">
        <w:t>Write down the equation ax</w:t>
      </w:r>
      <w:r>
        <w:rPr>
          <w:lang w:val="vi-VN"/>
        </w:rPr>
        <w:t xml:space="preserve"> </w:t>
      </w:r>
      <w:r w:rsidRPr="00B27305">
        <w:t>+</w:t>
      </w:r>
      <w:r>
        <w:rPr>
          <w:lang w:val="vi-VN"/>
        </w:rPr>
        <w:t xml:space="preserve"> </w:t>
      </w:r>
      <w:r w:rsidRPr="00B27305">
        <w:t>by</w:t>
      </w:r>
      <w:r>
        <w:rPr>
          <w:lang w:val="vi-VN"/>
        </w:rPr>
        <w:t xml:space="preserve"> </w:t>
      </w:r>
      <w:r w:rsidRPr="00B27305">
        <w:t>=</w:t>
      </w:r>
      <w:r>
        <w:rPr>
          <w:lang w:val="vi-VN"/>
        </w:rPr>
        <w:t xml:space="preserve"> </w:t>
      </w:r>
      <w:proofErr w:type="spellStart"/>
      <w:r>
        <w:t>gcd</w:t>
      </w:r>
      <w:proofErr w:type="spellEnd"/>
      <w:r>
        <w:rPr>
          <w:lang w:val="vi-VN"/>
        </w:rPr>
        <w:t xml:space="preserve"> (</w:t>
      </w:r>
      <w:proofErr w:type="spellStart"/>
      <w:proofErr w:type="gramStart"/>
      <w:r w:rsidRPr="00B27305">
        <w:t>a,b</w:t>
      </w:r>
      <w:proofErr w:type="spellEnd"/>
      <w:proofErr w:type="gramEnd"/>
      <w:r w:rsidRPr="00B27305">
        <w:t>) and solve for x and y.</w:t>
      </w:r>
    </w:p>
    <w:p w14:paraId="18FF39C2" w14:textId="3ECF1A7F" w:rsidR="00B27305" w:rsidRPr="00B27305" w:rsidRDefault="00B27305" w:rsidP="00B27305">
      <w:pPr>
        <w:pStyle w:val="BodyText"/>
        <w:numPr>
          <w:ilvl w:val="0"/>
          <w:numId w:val="10"/>
        </w:numPr>
      </w:pPr>
      <w:r w:rsidRPr="00B27305">
        <w:t xml:space="preserve">If </w:t>
      </w:r>
      <w:proofErr w:type="spellStart"/>
      <w:r>
        <w:t>gcd</w:t>
      </w:r>
      <w:proofErr w:type="spellEnd"/>
      <w:r>
        <w:rPr>
          <w:lang w:val="vi-VN"/>
        </w:rPr>
        <w:t xml:space="preserve"> </w:t>
      </w:r>
      <w:r w:rsidRPr="00B27305">
        <w:t>(</w:t>
      </w:r>
      <w:proofErr w:type="spellStart"/>
      <w:proofErr w:type="gramStart"/>
      <w:r w:rsidRPr="00B27305">
        <w:t>a,b</w:t>
      </w:r>
      <w:proofErr w:type="spellEnd"/>
      <w:proofErr w:type="gramEnd"/>
      <w:r w:rsidRPr="00B27305">
        <w:t>)</w:t>
      </w:r>
      <w:r>
        <w:rPr>
          <w:lang w:val="vi-VN"/>
        </w:rPr>
        <w:t xml:space="preserve"> </w:t>
      </w:r>
      <w:r w:rsidRPr="00B27305">
        <w:t>=</w:t>
      </w:r>
      <w:r>
        <w:rPr>
          <w:lang w:val="vi-VN"/>
        </w:rPr>
        <w:t xml:space="preserve"> </w:t>
      </w:r>
      <w:r w:rsidRPr="00B27305">
        <w:t>1, then x is the inverse of a modulo b. If x is negative, add b to it until you get a positive value.</w:t>
      </w:r>
    </w:p>
    <w:p w14:paraId="12578D03" w14:textId="77777777" w:rsidR="00B27305" w:rsidRPr="00B27305" w:rsidRDefault="00B27305" w:rsidP="00B27305">
      <w:pPr>
        <w:pStyle w:val="BodyText"/>
      </w:pPr>
      <w:r w:rsidRPr="00B27305">
        <w:rPr>
          <w:b/>
          <w:bCs/>
        </w:rPr>
        <w:t>Example:</w:t>
      </w:r>
      <w:r w:rsidRPr="00B27305">
        <w:t xml:space="preserve"> Choose the number 3 to check if it has an inverse modulo 14 and then calculate the modular inverse if it exists.</w:t>
      </w:r>
    </w:p>
    <w:p w14:paraId="0AF87B55" w14:textId="77777777" w:rsidR="00B27305" w:rsidRDefault="00B27305" w:rsidP="00B27305">
      <w:pPr>
        <w:pStyle w:val="BodyText"/>
        <w:tabs>
          <w:tab w:val="right" w:pos="8640"/>
        </w:tabs>
      </w:pPr>
      <w:r w:rsidRPr="00B27305">
        <w:t xml:space="preserve">First, we need to calculate its </w:t>
      </w:r>
      <w:proofErr w:type="spellStart"/>
      <w:r w:rsidRPr="00B27305">
        <w:t>gcd</w:t>
      </w:r>
      <w:proofErr w:type="spellEnd"/>
      <w:r w:rsidRPr="00B27305">
        <w:t xml:space="preserve"> with 14 using the extended Euclidean algorithm:</w:t>
      </w:r>
    </w:p>
    <w:p w14:paraId="18544807" w14:textId="77777777" w:rsidR="00B27305" w:rsidRDefault="00B27305" w:rsidP="00B27305">
      <w:pPr>
        <w:pStyle w:val="BodyText"/>
        <w:numPr>
          <w:ilvl w:val="0"/>
          <w:numId w:val="11"/>
        </w:numPr>
        <w:tabs>
          <w:tab w:val="right" w:pos="8640"/>
        </w:tabs>
        <w:rPr>
          <w:rStyle w:val="mord"/>
        </w:rPr>
      </w:pPr>
      <w:r>
        <w:rPr>
          <w:rStyle w:val="mord"/>
        </w:rPr>
        <w:t>14</w:t>
      </w:r>
      <w:r>
        <w:rPr>
          <w:rStyle w:val="mrel"/>
        </w:rPr>
        <w:t>=</w:t>
      </w:r>
      <w:r>
        <w:rPr>
          <w:rStyle w:val="mord"/>
        </w:rPr>
        <w:t>4</w:t>
      </w:r>
      <w:r>
        <w:rPr>
          <w:rStyle w:val="mbin"/>
        </w:rPr>
        <w:t>×</w:t>
      </w:r>
      <w:r>
        <w:rPr>
          <w:rStyle w:val="mord"/>
        </w:rPr>
        <w:t>3</w:t>
      </w:r>
      <w:r>
        <w:rPr>
          <w:rStyle w:val="mbin"/>
        </w:rPr>
        <w:t>+</w:t>
      </w:r>
      <w:r>
        <w:rPr>
          <w:rStyle w:val="mord"/>
        </w:rPr>
        <w:t>2</w:t>
      </w:r>
    </w:p>
    <w:p w14:paraId="680CBD7A" w14:textId="77777777" w:rsidR="00B27305" w:rsidRDefault="00B27305" w:rsidP="00B27305">
      <w:pPr>
        <w:pStyle w:val="BodyText"/>
        <w:numPr>
          <w:ilvl w:val="0"/>
          <w:numId w:val="11"/>
        </w:numPr>
        <w:tabs>
          <w:tab w:val="right" w:pos="8640"/>
        </w:tabs>
        <w:rPr>
          <w:rStyle w:val="mord"/>
        </w:rPr>
      </w:pPr>
      <w:r>
        <w:rPr>
          <w:rStyle w:val="mord"/>
        </w:rPr>
        <w:t>3</w:t>
      </w:r>
      <w:r>
        <w:rPr>
          <w:rStyle w:val="mrel"/>
        </w:rPr>
        <w:t>=</w:t>
      </w:r>
      <w:r>
        <w:rPr>
          <w:rStyle w:val="mord"/>
        </w:rPr>
        <w:t>1</w:t>
      </w:r>
      <w:r>
        <w:rPr>
          <w:rStyle w:val="mbin"/>
        </w:rPr>
        <w:t>×</w:t>
      </w:r>
      <w:r>
        <w:rPr>
          <w:rStyle w:val="mord"/>
        </w:rPr>
        <w:t>2</w:t>
      </w:r>
      <w:r>
        <w:rPr>
          <w:rStyle w:val="mbin"/>
        </w:rPr>
        <w:t>+</w:t>
      </w:r>
      <w:r>
        <w:rPr>
          <w:rStyle w:val="mord"/>
        </w:rPr>
        <w:t>1</w:t>
      </w:r>
    </w:p>
    <w:p w14:paraId="401C6688" w14:textId="77777777" w:rsidR="00B27305" w:rsidRDefault="00B27305" w:rsidP="00B27305">
      <w:pPr>
        <w:pStyle w:val="BodyText"/>
        <w:numPr>
          <w:ilvl w:val="0"/>
          <w:numId w:val="11"/>
        </w:numPr>
        <w:tabs>
          <w:tab w:val="right" w:pos="8640"/>
        </w:tabs>
        <w:rPr>
          <w:rStyle w:val="mord"/>
        </w:rPr>
      </w:pPr>
      <w:r>
        <w:rPr>
          <w:rStyle w:val="mord"/>
        </w:rPr>
        <w:t>2</w:t>
      </w:r>
      <w:r>
        <w:rPr>
          <w:rStyle w:val="mrel"/>
        </w:rPr>
        <w:t>=</w:t>
      </w:r>
      <w:r>
        <w:rPr>
          <w:rStyle w:val="mord"/>
        </w:rPr>
        <w:t>2</w:t>
      </w:r>
      <w:r>
        <w:rPr>
          <w:rStyle w:val="mbin"/>
        </w:rPr>
        <w:t>×</w:t>
      </w:r>
      <w:r>
        <w:rPr>
          <w:rStyle w:val="mord"/>
        </w:rPr>
        <w:t>1</w:t>
      </w:r>
      <w:r>
        <w:rPr>
          <w:rStyle w:val="mbin"/>
        </w:rPr>
        <w:t>+</w:t>
      </w:r>
      <w:r>
        <w:rPr>
          <w:rStyle w:val="mord"/>
        </w:rPr>
        <w:t>0</w:t>
      </w:r>
    </w:p>
    <w:p w14:paraId="660BCEF3" w14:textId="77777777" w:rsidR="00B27305" w:rsidRDefault="00B27305" w:rsidP="00B27305">
      <w:pPr>
        <w:pStyle w:val="BodyText"/>
        <w:numPr>
          <w:ilvl w:val="0"/>
          <w:numId w:val="12"/>
        </w:numPr>
        <w:tabs>
          <w:tab w:val="right" w:pos="8640"/>
        </w:tabs>
        <w:rPr>
          <w:rStyle w:val="mord"/>
        </w:rPr>
      </w:pPr>
      <w:proofErr w:type="spellStart"/>
      <w:proofErr w:type="gramStart"/>
      <w:r>
        <w:rPr>
          <w:rStyle w:val="mop"/>
        </w:rPr>
        <w:t>gcd</w:t>
      </w:r>
      <w:proofErr w:type="spellEnd"/>
      <w:r>
        <w:rPr>
          <w:rStyle w:val="mopen"/>
        </w:rPr>
        <w:t>(</w:t>
      </w:r>
      <w:proofErr w:type="gramEnd"/>
      <w:r>
        <w:rPr>
          <w:rStyle w:val="mord"/>
        </w:rPr>
        <w:t>3</w:t>
      </w:r>
      <w:r>
        <w:rPr>
          <w:rStyle w:val="mpunct"/>
        </w:rPr>
        <w:t>,</w:t>
      </w:r>
      <w:r>
        <w:rPr>
          <w:rStyle w:val="mord"/>
        </w:rPr>
        <w:t>14</w:t>
      </w:r>
      <w:r>
        <w:rPr>
          <w:rStyle w:val="mclose"/>
        </w:rPr>
        <w:t>)</w:t>
      </w:r>
      <w:r>
        <w:rPr>
          <w:rStyle w:val="mrel"/>
        </w:rPr>
        <w:t>=</w:t>
      </w:r>
      <w:r>
        <w:rPr>
          <w:rStyle w:val="mord"/>
        </w:rPr>
        <w:t>1</w:t>
      </w:r>
    </w:p>
    <w:p w14:paraId="410543BC" w14:textId="77777777" w:rsidR="00B27305" w:rsidRDefault="00B27305" w:rsidP="00B27305">
      <w:pPr>
        <w:pStyle w:val="BodyText"/>
        <w:tabs>
          <w:tab w:val="right" w:pos="8640"/>
        </w:tabs>
      </w:pPr>
      <w:r w:rsidRPr="00B27305">
        <w:t xml:space="preserve">Since </w:t>
      </w:r>
      <w:proofErr w:type="spellStart"/>
      <w:r w:rsidRPr="00B27305">
        <w:t>gcd</w:t>
      </w:r>
      <w:proofErr w:type="spellEnd"/>
      <w:r>
        <w:rPr>
          <w:lang w:val="vi-VN"/>
        </w:rPr>
        <w:t xml:space="preserve"> </w:t>
      </w:r>
      <w:r w:rsidRPr="00B27305">
        <w:t>(3,14)</w:t>
      </w:r>
      <w:r>
        <w:rPr>
          <w:lang w:val="vi-VN"/>
        </w:rPr>
        <w:t xml:space="preserve"> </w:t>
      </w:r>
      <w:r w:rsidRPr="00B27305">
        <w:t>=1, 3 has a modular inverse modulo 14.</w:t>
      </w:r>
    </w:p>
    <w:p w14:paraId="791CA673" w14:textId="77777777" w:rsidR="0076086E" w:rsidRDefault="00B27305" w:rsidP="00B27305">
      <w:pPr>
        <w:pStyle w:val="BodyText"/>
        <w:tabs>
          <w:tab w:val="right" w:pos="8640"/>
        </w:tabs>
        <w:rPr>
          <w:rStyle w:val="katex-mathml"/>
        </w:rPr>
      </w:pPr>
      <w:r>
        <w:t xml:space="preserve">Next, solve for </w:t>
      </w:r>
      <w:r>
        <w:rPr>
          <w:rStyle w:val="katex-mathml"/>
        </w:rPr>
        <w:t>x</w:t>
      </w:r>
      <w:r>
        <w:t xml:space="preserve"> and </w:t>
      </w:r>
      <w:r>
        <w:rPr>
          <w:rStyle w:val="katex-mathml"/>
        </w:rPr>
        <w:t>y</w:t>
      </w:r>
      <w:r>
        <w:t xml:space="preserve"> in the equation </w:t>
      </w:r>
      <w:r>
        <w:rPr>
          <w:rStyle w:val="katex-mathml"/>
        </w:rPr>
        <w:t>3x</w:t>
      </w:r>
      <w:r w:rsidR="0076086E">
        <w:rPr>
          <w:rStyle w:val="katex-mathml"/>
          <w:lang w:val="vi-VN"/>
        </w:rPr>
        <w:t xml:space="preserve"> </w:t>
      </w:r>
      <w:r>
        <w:rPr>
          <w:rStyle w:val="katex-mathml"/>
        </w:rPr>
        <w:t>+</w:t>
      </w:r>
      <w:r w:rsidR="0076086E">
        <w:rPr>
          <w:rStyle w:val="katex-mathml"/>
          <w:lang w:val="vi-VN"/>
        </w:rPr>
        <w:t xml:space="preserve"> </w:t>
      </w:r>
      <w:r>
        <w:rPr>
          <w:rStyle w:val="katex-mathml"/>
        </w:rPr>
        <w:t>14y</w:t>
      </w:r>
      <w:r w:rsidR="0076086E">
        <w:rPr>
          <w:rStyle w:val="katex-mathml"/>
          <w:lang w:val="vi-VN"/>
        </w:rPr>
        <w:t xml:space="preserve"> </w:t>
      </w:r>
      <w:r>
        <w:rPr>
          <w:rStyle w:val="katex-mathml"/>
        </w:rPr>
        <w:t>=</w:t>
      </w:r>
      <w:r w:rsidR="0076086E">
        <w:rPr>
          <w:rStyle w:val="katex-mathml"/>
          <w:lang w:val="vi-VN"/>
        </w:rPr>
        <w:t xml:space="preserve"> </w:t>
      </w:r>
      <w:r w:rsidR="0076086E">
        <w:rPr>
          <w:rStyle w:val="katex-mathml"/>
        </w:rPr>
        <w:t>1</w:t>
      </w:r>
    </w:p>
    <w:p w14:paraId="14FB7322" w14:textId="77777777" w:rsidR="0076086E" w:rsidRDefault="0076086E" w:rsidP="0076086E">
      <w:pPr>
        <w:pStyle w:val="BodyText"/>
        <w:numPr>
          <w:ilvl w:val="0"/>
          <w:numId w:val="11"/>
        </w:numPr>
        <w:tabs>
          <w:tab w:val="right" w:pos="8640"/>
        </w:tabs>
        <w:rPr>
          <w:rStyle w:val="mord"/>
        </w:rPr>
      </w:pPr>
      <w:r>
        <w:rPr>
          <w:rStyle w:val="mord"/>
        </w:rPr>
        <w:t>1</w:t>
      </w:r>
      <w:r>
        <w:rPr>
          <w:rStyle w:val="mrel"/>
        </w:rPr>
        <w:t>=</w:t>
      </w:r>
      <w:r>
        <w:rPr>
          <w:rStyle w:val="mord"/>
        </w:rPr>
        <w:t>3</w:t>
      </w:r>
      <w:proofErr w:type="gramStart"/>
      <w:r>
        <w:rPr>
          <w:rStyle w:val="mbin"/>
        </w:rPr>
        <w:t>×</w:t>
      </w:r>
      <w:r>
        <w:rPr>
          <w:rStyle w:val="mopen"/>
        </w:rPr>
        <w:t>(</w:t>
      </w:r>
      <w:proofErr w:type="gramEnd"/>
      <w:r>
        <w:rPr>
          <w:rStyle w:val="mord"/>
        </w:rPr>
        <w:t>−4</w:t>
      </w:r>
      <w:r>
        <w:rPr>
          <w:rStyle w:val="mclose"/>
        </w:rPr>
        <w:t>)</w:t>
      </w:r>
      <w:r>
        <w:rPr>
          <w:rStyle w:val="mbin"/>
        </w:rPr>
        <w:t>+</w:t>
      </w:r>
      <w:r>
        <w:rPr>
          <w:rStyle w:val="mord"/>
        </w:rPr>
        <w:t>14</w:t>
      </w:r>
    </w:p>
    <w:p w14:paraId="49080D81" w14:textId="77777777" w:rsidR="0076086E" w:rsidRDefault="0076086E" w:rsidP="0076086E">
      <w:pPr>
        <w:pStyle w:val="BodyText"/>
        <w:tabs>
          <w:tab w:val="right" w:pos="8640"/>
        </w:tabs>
      </w:pPr>
      <w:r w:rsidRPr="0076086E">
        <w:t>So, x=−4. Add 14 to get a positive value:</w:t>
      </w:r>
    </w:p>
    <w:p w14:paraId="0929B061" w14:textId="77777777" w:rsidR="0076086E" w:rsidRDefault="0076086E" w:rsidP="0076086E">
      <w:pPr>
        <w:pStyle w:val="BodyText"/>
        <w:numPr>
          <w:ilvl w:val="0"/>
          <w:numId w:val="11"/>
        </w:numPr>
        <w:tabs>
          <w:tab w:val="right" w:pos="8640"/>
        </w:tabs>
      </w:pPr>
      <w:r w:rsidRPr="0076086E">
        <w:t>x=−4+14=10</w:t>
      </w:r>
    </w:p>
    <w:p w14:paraId="43C97525" w14:textId="6EF1565C" w:rsidR="00B27305" w:rsidRPr="00B27305" w:rsidRDefault="0076086E" w:rsidP="0076086E">
      <w:pPr>
        <w:pStyle w:val="BodyText"/>
        <w:tabs>
          <w:tab w:val="right" w:pos="8640"/>
        </w:tabs>
      </w:pPr>
      <w:r w:rsidRPr="0076086E">
        <w:t>Therefore, the inverse of 3 modulo 14 is 10 because 3×10</w:t>
      </w:r>
      <w:r>
        <w:rPr>
          <w:lang w:val="vi-VN"/>
        </w:rPr>
        <w:t xml:space="preserve"> </w:t>
      </w:r>
      <w:r w:rsidRPr="0076086E">
        <w:t>≡</w:t>
      </w:r>
      <w:r>
        <w:rPr>
          <w:lang w:val="vi-VN"/>
        </w:rPr>
        <w:t xml:space="preserve"> </w:t>
      </w:r>
      <w:r w:rsidRPr="0076086E">
        <w:t>30</w:t>
      </w:r>
      <w:r>
        <w:rPr>
          <w:lang w:val="vi-VN"/>
        </w:rPr>
        <w:t xml:space="preserve"> </w:t>
      </w:r>
      <w:r w:rsidRPr="0076086E">
        <w:t>≡</w:t>
      </w:r>
      <w:r>
        <w:rPr>
          <w:lang w:val="vi-VN"/>
        </w:rPr>
        <w:t xml:space="preserve"> </w:t>
      </w:r>
      <w:r w:rsidRPr="0076086E">
        <w:t>1</w:t>
      </w:r>
      <w:r>
        <w:rPr>
          <w:lang w:val="vi-VN"/>
        </w:rPr>
        <w:t xml:space="preserve"> </w:t>
      </w:r>
      <w:r w:rsidRPr="0076086E">
        <w:t>(mod14)</w:t>
      </w:r>
    </w:p>
    <w:p w14:paraId="545C869A" w14:textId="77777777" w:rsidR="00AA1BAE" w:rsidRPr="00AA1BAE" w:rsidRDefault="00AA1BAE" w:rsidP="00AA1BAE">
      <w:pPr>
        <w:pStyle w:val="BodyText"/>
        <w:rPr>
          <w:b/>
          <w:bCs/>
        </w:rPr>
      </w:pPr>
      <w:bookmarkStart w:id="0" w:name="_Toc132318801"/>
      <w:r w:rsidRPr="00AA1BAE">
        <w:rPr>
          <w:b/>
          <w:bCs/>
        </w:rPr>
        <w:t xml:space="preserve">Python </w:t>
      </w:r>
      <w:proofErr w:type="gramStart"/>
      <w:r w:rsidRPr="00AA1BAE">
        <w:rPr>
          <w:b/>
          <w:bCs/>
        </w:rPr>
        <w:t>implementation :</w:t>
      </w:r>
      <w:bookmarkEnd w:id="0"/>
      <w:proofErr w:type="gramEnd"/>
    </w:p>
    <w:p w14:paraId="7CA49317" w14:textId="60AC0283" w:rsidR="00AA1BAE" w:rsidRPr="00AA1BAE" w:rsidRDefault="00AA1BAE" w:rsidP="00AA1BAE">
      <w:pPr>
        <w:pStyle w:val="BodyText"/>
      </w:pPr>
      <w:r w:rsidRPr="00AA1BAE">
        <w:lastRenderedPageBreak/>
        <w:drawing>
          <wp:inline distT="0" distB="0" distL="0" distR="0" wp14:anchorId="6ADB77D3" wp14:editId="4276BFE1">
            <wp:extent cx="5486400" cy="3504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504565"/>
                    </a:xfrm>
                    <a:prstGeom prst="rect">
                      <a:avLst/>
                    </a:prstGeom>
                  </pic:spPr>
                </pic:pic>
              </a:graphicData>
            </a:graphic>
          </wp:inline>
        </w:drawing>
      </w:r>
    </w:p>
    <w:p w14:paraId="50ABCEB1" w14:textId="24AA964F" w:rsidR="00AA1BAE" w:rsidRPr="00AA1BAE" w:rsidRDefault="00AA1BAE" w:rsidP="00AA1BAE">
      <w:pPr>
        <w:pStyle w:val="BodyText"/>
      </w:pPr>
      <w:r w:rsidRPr="00AA1BAE">
        <w:br/>
      </w:r>
      <w:proofErr w:type="gramStart"/>
      <w:r w:rsidRPr="00AA1BAE">
        <w:t>Result :</w:t>
      </w:r>
      <w:proofErr w:type="gramEnd"/>
    </w:p>
    <w:p w14:paraId="6A254785" w14:textId="772E1DDA" w:rsidR="00AA1BAE" w:rsidRPr="00AA1BAE" w:rsidRDefault="00AA1BAE" w:rsidP="00AA1BAE">
      <w:pPr>
        <w:pStyle w:val="BodyText"/>
      </w:pPr>
      <w:r w:rsidRPr="00AA1BAE">
        <w:drawing>
          <wp:inline distT="0" distB="0" distL="0" distR="0" wp14:anchorId="74FC08BC" wp14:editId="03E805AB">
            <wp:extent cx="3019846" cy="64779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9846" cy="647790"/>
                    </a:xfrm>
                    <a:prstGeom prst="rect">
                      <a:avLst/>
                    </a:prstGeom>
                  </pic:spPr>
                </pic:pic>
              </a:graphicData>
            </a:graphic>
          </wp:inline>
        </w:drawing>
      </w:r>
    </w:p>
    <w:p w14:paraId="51C61252" w14:textId="77777777" w:rsidR="00B27305" w:rsidRPr="00CB2534" w:rsidRDefault="00B27305">
      <w:pPr>
        <w:pStyle w:val="BodyText"/>
        <w:rPr>
          <w:lang w:val="vi-VN"/>
        </w:rPr>
      </w:pPr>
    </w:p>
    <w:sectPr w:rsidR="00B27305" w:rsidRPr="00CB25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CF243AF"/>
    <w:multiLevelType w:val="hybridMultilevel"/>
    <w:tmpl w:val="72D8376E"/>
    <w:lvl w:ilvl="0" w:tplc="3488BC5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F924FF"/>
    <w:multiLevelType w:val="hybridMultilevel"/>
    <w:tmpl w:val="73342C6E"/>
    <w:lvl w:ilvl="0" w:tplc="42AADCD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CD329D"/>
    <w:multiLevelType w:val="multilevel"/>
    <w:tmpl w:val="FBD4B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81953"/>
    <w:rsid w:val="0076086E"/>
    <w:rsid w:val="00AA1BAE"/>
    <w:rsid w:val="00AA1D8D"/>
    <w:rsid w:val="00B27305"/>
    <w:rsid w:val="00B47730"/>
    <w:rsid w:val="00CB0664"/>
    <w:rsid w:val="00CB2534"/>
    <w:rsid w:val="00D33ABF"/>
    <w:rsid w:val="00F4239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3CF722"/>
  <w14:defaultImageDpi w14:val="300"/>
  <w15:docId w15:val="{F717F91E-6840-4F06-899C-E8EA6843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B27305"/>
    <w:rPr>
      <w:color w:val="808080"/>
    </w:rPr>
  </w:style>
  <w:style w:type="character" w:customStyle="1" w:styleId="katex-mathml">
    <w:name w:val="katex-mathml"/>
    <w:basedOn w:val="DefaultParagraphFont"/>
    <w:rsid w:val="00B27305"/>
  </w:style>
  <w:style w:type="character" w:customStyle="1" w:styleId="mopen">
    <w:name w:val="mopen"/>
    <w:basedOn w:val="DefaultParagraphFont"/>
    <w:rsid w:val="00B27305"/>
  </w:style>
  <w:style w:type="character" w:customStyle="1" w:styleId="mord">
    <w:name w:val="mord"/>
    <w:basedOn w:val="DefaultParagraphFont"/>
    <w:rsid w:val="00B27305"/>
  </w:style>
  <w:style w:type="character" w:customStyle="1" w:styleId="mbin">
    <w:name w:val="mbin"/>
    <w:basedOn w:val="DefaultParagraphFont"/>
    <w:rsid w:val="00B27305"/>
  </w:style>
  <w:style w:type="character" w:customStyle="1" w:styleId="mclose">
    <w:name w:val="mclose"/>
    <w:basedOn w:val="DefaultParagraphFont"/>
    <w:rsid w:val="00B27305"/>
  </w:style>
  <w:style w:type="character" w:customStyle="1" w:styleId="mrel">
    <w:name w:val="mrel"/>
    <w:basedOn w:val="DefaultParagraphFont"/>
    <w:rsid w:val="00B27305"/>
  </w:style>
  <w:style w:type="character" w:customStyle="1" w:styleId="mop">
    <w:name w:val="mop"/>
    <w:basedOn w:val="DefaultParagraphFont"/>
    <w:rsid w:val="00B27305"/>
  </w:style>
  <w:style w:type="character" w:customStyle="1" w:styleId="mpunct">
    <w:name w:val="mpunct"/>
    <w:basedOn w:val="DefaultParagraphFont"/>
    <w:rsid w:val="00B27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444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huynh hieu</cp:lastModifiedBy>
  <cp:revision>2</cp:revision>
  <dcterms:created xsi:type="dcterms:W3CDTF">2024-05-31T13:44:00Z</dcterms:created>
  <dcterms:modified xsi:type="dcterms:W3CDTF">2024-05-31T13:44:00Z</dcterms:modified>
  <cp:category/>
</cp:coreProperties>
</file>