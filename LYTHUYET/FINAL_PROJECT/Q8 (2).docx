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0766" w14:textId="21920FE5" w:rsidR="00AA1BAE" w:rsidRPr="001C3FFB" w:rsidRDefault="00AA1BAE">
      <w:pPr>
        <w:pStyle w:val="Heading1"/>
        <w:rPr>
          <w:rFonts w:ascii="Times New Roman" w:hAnsi="Times New Roman" w:cs="Times New Roman"/>
          <w:color w:val="000000" w:themeColor="text1"/>
          <w:lang w:val="en-SG"/>
        </w:rPr>
      </w:pPr>
      <w:r w:rsidRPr="001C3FFB">
        <w:rPr>
          <w:rFonts w:ascii="Times New Roman" w:hAnsi="Times New Roman" w:cs="Times New Roman"/>
          <w:color w:val="000000" w:themeColor="text1"/>
          <w:lang w:val="en-SG"/>
        </w:rPr>
        <w:t xml:space="preserve">Question 8: Finding an Inverse Modulo </w:t>
      </w:r>
      <w:r w:rsidRPr="001C3FFB">
        <w:rPr>
          <w:rFonts w:ascii="Times New Roman" w:hAnsi="Times New Roman" w:cs="Times New Roman"/>
          <w:i/>
          <w:iCs/>
          <w:color w:val="000000" w:themeColor="text1"/>
          <w:lang w:val="en-SG"/>
        </w:rPr>
        <w:t>n</w:t>
      </w:r>
    </w:p>
    <w:p w14:paraId="72EDD4C8" w14:textId="3F5115F3" w:rsidR="00D33ABF" w:rsidRPr="001C3FFB" w:rsidRDefault="00F4239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Introduction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about </w:t>
      </w:r>
      <w:r w:rsidR="00581953" w:rsidRPr="001C3FFB">
        <w:rPr>
          <w:rFonts w:ascii="Times New Roman" w:hAnsi="Times New Roman" w:cs="Times New Roman"/>
          <w:color w:val="000000" w:themeColor="text1"/>
        </w:rPr>
        <w:t>Extended Euclidean Algorithm</w:t>
      </w:r>
    </w:p>
    <w:p w14:paraId="57FBCF85" w14:textId="77777777" w:rsidR="00D33ABF" w:rsidRPr="001C3FFB" w:rsidRDefault="0058195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Extended Euclidean Algorithm</w:t>
      </w:r>
    </w:p>
    <w:p w14:paraId="72551903" w14:textId="77777777" w:rsidR="00D33ABF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The extended Euclidean algorithm not only computes the GCD but also finds integers x and y such that ax + by = gcd(a, b). This is an extension of the basic Euclidean algorithm.</w:t>
      </w:r>
    </w:p>
    <w:p w14:paraId="45AD7BA1" w14:textId="5168B143" w:rsidR="00D33ABF" w:rsidRPr="001C3FFB" w:rsidRDefault="005819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Example </w:t>
      </w:r>
    </w:p>
    <w:p w14:paraId="72977EA4" w14:textId="77777777" w:rsidR="00CB2534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Suppose you want to find the GCD of 120 and 23, and also find integers x and y so that </w:t>
      </w:r>
    </w:p>
    <w:p w14:paraId="2B6CACED" w14:textId="1CB7E7E9" w:rsidR="00D33ABF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120x + 23y =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(120, 23):</w:t>
      </w:r>
    </w:p>
    <w:p w14:paraId="0332C6FC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Apply the Euclidean algorithm to 120 and 23:</w:t>
      </w:r>
    </w:p>
    <w:p w14:paraId="4E085E94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- 120 % 23 = 8 (120 - 5 * 23 = 8)</w:t>
      </w:r>
    </w:p>
    <w:p w14:paraId="322133FA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- 23 % 8 = 7 (23 - 2 * 8 = 7)</w:t>
      </w:r>
    </w:p>
    <w:p w14:paraId="3ED3D0FE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- 8 % 7 = 1 (8 - 7 = 1)</w:t>
      </w:r>
    </w:p>
    <w:p w14:paraId="5F056B93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- 7 % 1 = 0 (Ends here, GCD is 1)</w:t>
      </w:r>
    </w:p>
    <w:p w14:paraId="6DFCD54B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Now, we backtrack through the steps to find x and y:</w:t>
      </w:r>
    </w:p>
    <w:p w14:paraId="178F97DC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8 - 7</w:t>
      </w:r>
    </w:p>
    <w:p w14:paraId="7AC17EE7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8 - (23 - 2 * 8) = 3 * 8 - 23</w:t>
      </w:r>
    </w:p>
    <w:p w14:paraId="6C2E55A8" w14:textId="38E25A15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3 * (120 - 5 * 23) - 23 = 3 * 120 - 16 * 23</w:t>
      </w:r>
    </w:p>
    <w:p w14:paraId="5EA69EE2" w14:textId="18711EDE" w:rsidR="00CB2534" w:rsidRPr="001C3FFB" w:rsidRDefault="00CB2534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Thus, x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3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and y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−16y are the integers found.</w:t>
      </w:r>
    </w:p>
    <w:p w14:paraId="688C4D78" w14:textId="37AE61D5" w:rsidR="00F4239B" w:rsidRPr="001C3FFB" w:rsidRDefault="00F4239B" w:rsidP="00F4239B">
      <w:pPr>
        <w:pStyle w:val="Heading1"/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>Introduction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about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I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nverse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M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>odul</w:t>
      </w:r>
    </w:p>
    <w:p w14:paraId="4A9E6F8F" w14:textId="3B2A9DB6" w:rsidR="00B27305" w:rsidRPr="001C3FFB" w:rsidRDefault="00B27305" w:rsidP="00B27305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6CF12402" w14:textId="473A183D" w:rsidR="00B27305" w:rsidRPr="001C3FFB" w:rsidRDefault="00B27305" w:rsidP="00B27305">
      <w:pPr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In modular arithmetic, there is no traditional division operation. Instead, we have the concept of </w:t>
      </w:r>
      <w:r w:rsidRPr="001C3FFB">
        <w:rPr>
          <w:rFonts w:ascii="Times New Roman" w:hAnsi="Times New Roman" w:cs="Times New Roman"/>
          <w:b/>
          <w:bCs/>
          <w:color w:val="000000" w:themeColor="text1"/>
        </w:rPr>
        <w:t>modular inverses</w:t>
      </w:r>
      <w:r w:rsidRPr="001C3FFB">
        <w:rPr>
          <w:rFonts w:ascii="Times New Roman" w:hAnsi="Times New Roman" w:cs="Times New Roman"/>
          <w:color w:val="000000" w:themeColor="text1"/>
        </w:rPr>
        <w:t>. The modular inverse of a number A modulo C is a number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such that </w:t>
      </w:r>
      <m:oMath>
        <m:r>
          <w:rPr>
            <w:rFonts w:ascii="Cambria Math" w:hAnsi="Cambria Math" w:cs="Times New Roman"/>
            <w:color w:val="000000" w:themeColor="text1"/>
            <w:lang w:val="vi-VN"/>
          </w:rPr>
          <m:t>a</m:t>
        </m:r>
        <m:r>
          <w:rPr>
            <w:rFonts w:ascii="Cambria Math" w:hAnsi="Cambria Math" w:cs="Times New Roman"/>
            <w:color w:val="000000" w:themeColor="text1"/>
            <w:lang w:val="vi-V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lang w:val="vi-VN"/>
          </w:rPr>
          <m:t>≡1</m:t>
        </m:r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(mod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>).</w:t>
      </w:r>
    </w:p>
    <w:p w14:paraId="5F3CAE43" w14:textId="149E51DA" w:rsidR="00B27305" w:rsidRPr="001C3FFB" w:rsidRDefault="00B27305" w:rsidP="00F4239B">
      <w:pPr>
        <w:pStyle w:val="BodyText"/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In other words, 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that </w:t>
      </w:r>
      <m:oMath>
        <m:r>
          <w:rPr>
            <w:rFonts w:ascii="Cambria Math" w:hAnsi="Cambria Math" w:cs="Times New Roman"/>
            <w:color w:val="000000" w:themeColor="text1"/>
            <w:lang w:val="vi-VN"/>
          </w:rPr>
          <m:t>a</m:t>
        </m:r>
        <m:r>
          <w:rPr>
            <w:rFonts w:ascii="Cambria Math" w:hAnsi="Cambria Math" w:cs="Times New Roman"/>
            <w:color w:val="000000" w:themeColor="text1"/>
            <w:lang w:val="vi-V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lang w:val="vi-VN"/>
          </w:rPr>
          <m:t>=1</m:t>
        </m:r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mod</w:t>
      </w:r>
      <w:r w:rsidRPr="001C3FFB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1C3FFB">
        <w:rPr>
          <w:rStyle w:val="mord"/>
          <w:rFonts w:ascii="Times New Roman" w:hAnsi="Times New Roman" w:cs="Times New Roman"/>
          <w:color w:val="000000" w:themeColor="text1"/>
        </w:rPr>
        <w:t>n</w:t>
      </w:r>
      <w:r w:rsidRPr="001C3FFB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re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1C3FFB">
        <w:rPr>
          <w:rFonts w:ascii="Times New Roman" w:hAnsi="Times New Roman" w:cs="Times New Roman"/>
          <w:color w:val="000000" w:themeColor="text1"/>
        </w:rPr>
        <w:t xml:space="preserve">. This means that if </w:t>
      </w:r>
      <w:proofErr w:type="spellStart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="001C3FFB">
        <w:rPr>
          <w:rStyle w:val="katex-mathml"/>
          <w:rFonts w:ascii="Times New Roman" w:hAnsi="Times New Roman" w:cs="Times New Roman"/>
          <w:color w:val="000000" w:themeColor="text1"/>
        </w:rPr>
        <w:t>a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,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proofErr w:type="spellEnd"/>
      <w:proofErr w:type="gramEnd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)</w:t>
      </w:r>
      <w:r w:rsid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≠</w:t>
      </w:r>
      <w:r w:rsid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1</w:t>
      </w:r>
      <w:r w:rsidRPr="001C3FFB">
        <w:rPr>
          <w:rFonts w:ascii="Times New Roman" w:hAnsi="Times New Roman" w:cs="Times New Roman"/>
          <w:color w:val="000000" w:themeColor="text1"/>
        </w:rPr>
        <w:t xml:space="preserve">, then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A</w:t>
      </w:r>
      <w:r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 xml:space="preserve">does not have a modular inverse. Only numbers that share no common factors with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Fonts w:ascii="Times New Roman" w:hAnsi="Times New Roman" w:cs="Times New Roman"/>
          <w:color w:val="000000" w:themeColor="text1"/>
        </w:rPr>
        <w:t xml:space="preserve"> (i.e., their greatest common divisor with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Fonts w:ascii="Times New Roman" w:hAnsi="Times New Roman" w:cs="Times New Roman"/>
          <w:color w:val="000000" w:themeColor="text1"/>
        </w:rPr>
        <w:t xml:space="preserve"> is 1) have a modular inverse modulo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>.</w:t>
      </w:r>
    </w:p>
    <w:p w14:paraId="6A15FCB3" w14:textId="012FE556" w:rsidR="00F4239B" w:rsidRPr="001C3FFB" w:rsidRDefault="00F4239B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t>Example to illustrate:</w:t>
      </w:r>
      <w:r w:rsidRPr="001C3FFB">
        <w:rPr>
          <w:rFonts w:ascii="Times New Roman" w:hAnsi="Times New Roman" w:cs="Times New Roman"/>
          <w:color w:val="000000" w:themeColor="text1"/>
        </w:rPr>
        <w:t xml:space="preserve"> Let's take </w:t>
      </w:r>
      <w:r w:rsidR="001C3FFB">
        <w:rPr>
          <w:rFonts w:ascii="Times New Roman" w:hAnsi="Times New Roman" w:cs="Times New Roman"/>
          <w:color w:val="000000" w:themeColor="text1"/>
        </w:rPr>
        <w:t>n</w:t>
      </w:r>
      <w:r w:rsidR="00B27305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B27305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14. We know that 14 is the product of the prime numbers 2 and 7. According to the definition, numbers that share no common factors with 14 are those not divisible by 2 or 7.</w:t>
      </w:r>
    </w:p>
    <w:p w14:paraId="5CB27CA0" w14:textId="77777777" w:rsidR="00B27305" w:rsidRPr="001C3FFB" w:rsidRDefault="00B27305" w:rsidP="00B27305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lastRenderedPageBreak/>
        <w:t>Method for finding a modular inverse using the extended Euclidean algorithm:</w:t>
      </w:r>
    </w:p>
    <w:p w14:paraId="4663F53E" w14:textId="293DBC64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Use the Euclidean algorithm to find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</w:t>
      </w:r>
    </w:p>
    <w:p w14:paraId="03C433AE" w14:textId="33ACE08A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Write down the equation ax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+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by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 and solve for x and y.</w:t>
      </w:r>
    </w:p>
    <w:p w14:paraId="18FF39C2" w14:textId="3ECF1A7F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1, then x is the inverse of a modulo b. If x is negative, add b to it until you get a positive value.</w:t>
      </w:r>
    </w:p>
    <w:p w14:paraId="12578D03" w14:textId="26BDE872" w:rsidR="00B27305" w:rsidRPr="001C3FFB" w:rsidRDefault="00B27305" w:rsidP="00B27305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t>Example:</w:t>
      </w:r>
      <w:r w:rsidRPr="001C3FFB">
        <w:rPr>
          <w:rFonts w:ascii="Times New Roman" w:hAnsi="Times New Roman" w:cs="Times New Roman"/>
          <w:color w:val="000000" w:themeColor="text1"/>
        </w:rPr>
        <w:t xml:space="preserve"> Choose the number </w:t>
      </w:r>
      <w:r w:rsidR="002A14FA">
        <w:rPr>
          <w:rFonts w:ascii="Times New Roman" w:hAnsi="Times New Roman" w:cs="Times New Roman"/>
          <w:color w:val="000000" w:themeColor="text1"/>
        </w:rPr>
        <w:t>10</w:t>
      </w:r>
      <w:r w:rsidRPr="001C3FFB">
        <w:rPr>
          <w:rFonts w:ascii="Times New Roman" w:hAnsi="Times New Roman" w:cs="Times New Roman"/>
          <w:color w:val="000000" w:themeColor="text1"/>
        </w:rPr>
        <w:t xml:space="preserve"> to check if it has an inverse modulo </w:t>
      </w:r>
      <w:r w:rsidR="002A14FA">
        <w:rPr>
          <w:rFonts w:ascii="Times New Roman" w:hAnsi="Times New Roman" w:cs="Times New Roman"/>
          <w:color w:val="000000" w:themeColor="text1"/>
        </w:rPr>
        <w:t>17</w:t>
      </w:r>
      <w:r w:rsidRPr="001C3FFB">
        <w:rPr>
          <w:rFonts w:ascii="Times New Roman" w:hAnsi="Times New Roman" w:cs="Times New Roman"/>
          <w:color w:val="000000" w:themeColor="text1"/>
        </w:rPr>
        <w:t xml:space="preserve"> and then calculate the modular inverse if it exists.</w:t>
      </w:r>
    </w:p>
    <w:p w14:paraId="0AF87B55" w14:textId="3FC9AFB1" w:rsidR="00B27305" w:rsidRPr="001C3FFB" w:rsidRDefault="00B27305" w:rsidP="00B27305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First, we need to calculate its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</w:rPr>
        <w:t xml:space="preserve"> with </w:t>
      </w:r>
      <w:r w:rsidR="002A14FA">
        <w:rPr>
          <w:rFonts w:ascii="Times New Roman" w:hAnsi="Times New Roman" w:cs="Times New Roman"/>
          <w:color w:val="000000" w:themeColor="text1"/>
        </w:rPr>
        <w:t>17</w:t>
      </w:r>
      <w:r w:rsidRPr="001C3FFB">
        <w:rPr>
          <w:rFonts w:ascii="Times New Roman" w:hAnsi="Times New Roman" w:cs="Times New Roman"/>
          <w:color w:val="000000" w:themeColor="text1"/>
        </w:rPr>
        <w:t xml:space="preserve"> using the extended Euclidean algorithm:</w:t>
      </w:r>
    </w:p>
    <w:p w14:paraId="18544807" w14:textId="3259920E" w:rsidR="00B27305" w:rsidRPr="001C3FFB" w:rsidRDefault="002A14FA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>
        <w:rPr>
          <w:rStyle w:val="mord"/>
          <w:rFonts w:ascii="Times New Roman" w:hAnsi="Times New Roman" w:cs="Times New Roman"/>
          <w:color w:val="000000" w:themeColor="text1"/>
        </w:rPr>
        <w:t>17</w:t>
      </w:r>
      <w:r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27305"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>
        <w:rPr>
          <w:rStyle w:val="mord"/>
          <w:rFonts w:ascii="Times New Roman" w:hAnsi="Times New Roman" w:cs="Times New Roman"/>
          <w:color w:val="000000" w:themeColor="text1"/>
        </w:rPr>
        <w:t>10</w:t>
      </w:r>
      <w:r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27305" w:rsidRPr="001C3FFB">
        <w:rPr>
          <w:rStyle w:val="mbin"/>
          <w:rFonts w:ascii="Times New Roman" w:hAnsi="Times New Roman" w:cs="Times New Roman"/>
          <w:color w:val="000000" w:themeColor="text1"/>
        </w:rPr>
        <w:t>×</w:t>
      </w:r>
      <w:r>
        <w:rPr>
          <w:rStyle w:val="mbin"/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Style w:val="mord"/>
          <w:rFonts w:ascii="Times New Roman" w:hAnsi="Times New Roman" w:cs="Times New Roman"/>
          <w:color w:val="000000" w:themeColor="text1"/>
        </w:rPr>
        <w:t>1</w:t>
      </w:r>
      <w:r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27305" w:rsidRPr="001C3FFB">
        <w:rPr>
          <w:rStyle w:val="mbin"/>
          <w:rFonts w:ascii="Times New Roman" w:hAnsi="Times New Roman" w:cs="Times New Roman"/>
          <w:color w:val="000000" w:themeColor="text1"/>
        </w:rPr>
        <w:t>+</w:t>
      </w:r>
      <w:r>
        <w:rPr>
          <w:rStyle w:val="mbin"/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Style w:val="mord"/>
          <w:rFonts w:ascii="Times New Roman" w:hAnsi="Times New Roman" w:cs="Times New Roman"/>
          <w:color w:val="000000" w:themeColor="text1"/>
        </w:rPr>
        <w:t>7</w:t>
      </w:r>
    </w:p>
    <w:p w14:paraId="401C6688" w14:textId="7F32F37F" w:rsidR="00B27305" w:rsidRDefault="002A14FA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 w:rsidRPr="002A14FA">
        <w:rPr>
          <w:rFonts w:ascii="Times New Roman" w:hAnsi="Times New Roman" w:cs="Times New Roman"/>
          <w:color w:val="000000" w:themeColor="text1"/>
        </w:rPr>
        <w:t>10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=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7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×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1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+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2A14FA">
        <w:rPr>
          <w:rFonts w:ascii="Times New Roman" w:hAnsi="Times New Roman" w:cs="Times New Roman"/>
          <w:color w:val="000000" w:themeColor="text1"/>
        </w:rPr>
        <w:t>3</w:t>
      </w:r>
    </w:p>
    <w:p w14:paraId="16305F7B" w14:textId="74A10B46" w:rsidR="004974F6" w:rsidRDefault="004974F6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4974F6"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1</w:t>
      </w:r>
    </w:p>
    <w:p w14:paraId="613A66FA" w14:textId="7AA947B6" w:rsidR="004974F6" w:rsidRPr="001C3FFB" w:rsidRDefault="004974F6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>
        <w:rPr>
          <w:rStyle w:val="mord"/>
        </w:rPr>
        <w:t>3</w:t>
      </w:r>
      <w:r>
        <w:rPr>
          <w:rStyle w:val="mord"/>
          <w:lang w:val="vi-VN"/>
        </w:rPr>
        <w:t xml:space="preserve"> </w:t>
      </w:r>
      <w:r>
        <w:rPr>
          <w:rStyle w:val="mrel"/>
        </w:rPr>
        <w:t>=</w:t>
      </w:r>
      <w:r>
        <w:rPr>
          <w:rStyle w:val="mrel"/>
          <w:lang w:val="vi-VN"/>
        </w:rPr>
        <w:t xml:space="preserve"> </w:t>
      </w:r>
      <w:r>
        <w:rPr>
          <w:rStyle w:val="mord"/>
        </w:rPr>
        <w:t>1</w:t>
      </w:r>
      <w:r>
        <w:rPr>
          <w:rStyle w:val="mord"/>
          <w:lang w:val="vi-VN"/>
        </w:rPr>
        <w:t xml:space="preserve"> </w:t>
      </w:r>
      <w:r>
        <w:rPr>
          <w:rStyle w:val="mbin"/>
        </w:rPr>
        <w:t>×</w:t>
      </w:r>
      <w:r>
        <w:rPr>
          <w:rStyle w:val="mbin"/>
          <w:lang w:val="vi-VN"/>
        </w:rPr>
        <w:t xml:space="preserve"> </w:t>
      </w:r>
      <w:r>
        <w:rPr>
          <w:rStyle w:val="mord"/>
        </w:rPr>
        <w:t>3</w:t>
      </w:r>
      <w:r>
        <w:rPr>
          <w:rStyle w:val="mord"/>
          <w:lang w:val="vi-VN"/>
        </w:rPr>
        <w:t xml:space="preserve"> </w:t>
      </w:r>
      <w:r>
        <w:rPr>
          <w:rStyle w:val="mbin"/>
        </w:rPr>
        <w:t>+</w:t>
      </w:r>
      <w:r>
        <w:rPr>
          <w:rStyle w:val="mbin"/>
          <w:lang w:val="vi-VN"/>
        </w:rPr>
        <w:t xml:space="preserve"> </w:t>
      </w:r>
      <w:r>
        <w:rPr>
          <w:rStyle w:val="mord"/>
        </w:rPr>
        <w:t>0</w:t>
      </w:r>
    </w:p>
    <w:p w14:paraId="660BCEF3" w14:textId="659D8F0E" w:rsidR="00B27305" w:rsidRPr="001C3FFB" w:rsidRDefault="00B27305" w:rsidP="00B27305">
      <w:pPr>
        <w:pStyle w:val="BodyText"/>
        <w:numPr>
          <w:ilvl w:val="0"/>
          <w:numId w:val="12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C3FFB">
        <w:rPr>
          <w:rStyle w:val="mop"/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Style w:val="mopen"/>
          <w:rFonts w:ascii="Times New Roman" w:hAnsi="Times New Roman" w:cs="Times New Roman"/>
          <w:color w:val="000000" w:themeColor="text1"/>
        </w:rPr>
        <w:t>(</w:t>
      </w:r>
      <w:proofErr w:type="gramEnd"/>
      <w:r w:rsidR="004974F6">
        <w:rPr>
          <w:rStyle w:val="mord"/>
          <w:rFonts w:ascii="Times New Roman" w:hAnsi="Times New Roman" w:cs="Times New Roman"/>
          <w:color w:val="000000" w:themeColor="text1"/>
        </w:rPr>
        <w:t>10</w:t>
      </w:r>
      <w:r w:rsidRPr="001C3FFB">
        <w:rPr>
          <w:rStyle w:val="mpunct"/>
          <w:rFonts w:ascii="Times New Roman" w:hAnsi="Times New Roman" w:cs="Times New Roman"/>
          <w:color w:val="000000" w:themeColor="text1"/>
        </w:rPr>
        <w:t>,</w:t>
      </w:r>
      <w:r w:rsidR="004974F6">
        <w:rPr>
          <w:rStyle w:val="mord"/>
          <w:rFonts w:ascii="Times New Roman" w:hAnsi="Times New Roman" w:cs="Times New Roman"/>
          <w:color w:val="000000" w:themeColor="text1"/>
        </w:rPr>
        <w:t>17</w:t>
      </w:r>
      <w:r w:rsidRPr="001C3FFB">
        <w:rPr>
          <w:rStyle w:val="mclose"/>
          <w:rFonts w:ascii="Times New Roman" w:hAnsi="Times New Roman" w:cs="Times New Roman"/>
          <w:color w:val="000000" w:themeColor="text1"/>
        </w:rPr>
        <w:t>)</w:t>
      </w:r>
      <w:r w:rsidR="004974F6">
        <w:rPr>
          <w:rStyle w:val="mclose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="004974F6">
        <w:rPr>
          <w:rStyle w:val="mre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</w:p>
    <w:p w14:paraId="5EE2B30D" w14:textId="77777777" w:rsidR="004974F6" w:rsidRDefault="004974F6" w:rsidP="00B27305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4974F6">
        <w:rPr>
          <w:rFonts w:ascii="Times New Roman" w:hAnsi="Times New Roman" w:cs="Times New Roman"/>
          <w:color w:val="000000" w:themeColor="text1"/>
        </w:rPr>
        <w:t xml:space="preserve">Since </w:t>
      </w:r>
      <w:proofErr w:type="spellStart"/>
      <w:r w:rsidRPr="004974F6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4974F6">
        <w:rPr>
          <w:rFonts w:ascii="Times New Roman" w:hAnsi="Times New Roman" w:cs="Times New Roman"/>
          <w:color w:val="000000" w:themeColor="text1"/>
        </w:rPr>
        <w:t xml:space="preserve"> (10, 17) = 1, 10 has a modular inverse modulo 17.</w:t>
      </w:r>
    </w:p>
    <w:p w14:paraId="791CA673" w14:textId="70FEE44C" w:rsidR="0076086E" w:rsidRDefault="00B27305" w:rsidP="004974F6">
      <w:pPr>
        <w:pStyle w:val="BodyText"/>
        <w:tabs>
          <w:tab w:val="right" w:pos="8640"/>
        </w:tabs>
        <w:rPr>
          <w:rStyle w:val="katex-mathml"/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Next, solve for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x</w:t>
      </w:r>
      <w:r w:rsidRPr="001C3FFB">
        <w:rPr>
          <w:rFonts w:ascii="Times New Roman" w:hAnsi="Times New Roman" w:cs="Times New Roman"/>
          <w:color w:val="000000" w:themeColor="text1"/>
        </w:rPr>
        <w:t xml:space="preserve"> and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y</w:t>
      </w:r>
      <w:r w:rsidRPr="001C3FFB">
        <w:rPr>
          <w:rFonts w:ascii="Times New Roman" w:hAnsi="Times New Roman" w:cs="Times New Roman"/>
          <w:color w:val="000000" w:themeColor="text1"/>
        </w:rPr>
        <w:t xml:space="preserve"> in the equation </w:t>
      </w:r>
      <w:r w:rsidR="004974F6">
        <w:rPr>
          <w:rStyle w:val="katex-mathml"/>
          <w:rFonts w:ascii="Times New Roman" w:hAnsi="Times New Roman" w:cs="Times New Roman"/>
          <w:color w:val="000000" w:themeColor="text1"/>
        </w:rPr>
        <w:t>10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x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+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>
        <w:rPr>
          <w:rStyle w:val="katex-mathml"/>
          <w:rFonts w:ascii="Times New Roman" w:hAnsi="Times New Roman" w:cs="Times New Roman"/>
          <w:color w:val="000000" w:themeColor="text1"/>
        </w:rPr>
        <w:t>17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y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=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</w:rPr>
        <w:t>1</w:t>
      </w:r>
    </w:p>
    <w:p w14:paraId="7D891E8F" w14:textId="5F285B31" w:rsidR="004974F6" w:rsidRDefault="004974F6" w:rsidP="004974F6">
      <w:pPr>
        <w:pStyle w:val="BodyText"/>
        <w:numPr>
          <w:ilvl w:val="0"/>
          <w:numId w:val="11"/>
        </w:numPr>
        <w:tabs>
          <w:tab w:val="right" w:pos="8640"/>
        </w:tabs>
        <w:rPr>
          <w:rStyle w:val="katex-mathml"/>
          <w:rFonts w:ascii="Times New Roman" w:hAnsi="Times New Roman" w:cs="Times New Roman"/>
          <w:color w:val="000000" w:themeColor="text1"/>
        </w:rPr>
      </w:pPr>
      <w:r w:rsidRPr="004974F6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3</w:t>
      </w:r>
    </w:p>
    <w:p w14:paraId="65E62058" w14:textId="2A3F5B2B" w:rsidR="004974F6" w:rsidRPr="004974F6" w:rsidRDefault="004974F6" w:rsidP="004974F6">
      <w:pPr>
        <w:pStyle w:val="BodyText"/>
        <w:numPr>
          <w:ilvl w:val="0"/>
          <w:numId w:val="11"/>
        </w:numPr>
        <w:tabs>
          <w:tab w:val="right" w:pos="8640"/>
        </w:tabs>
        <w:rPr>
          <w:rStyle w:val="katex-mathml"/>
          <w:rFonts w:ascii="Times New Roman" w:hAnsi="Times New Roman" w:cs="Times New Roman"/>
          <w:color w:val="000000" w:themeColor="text1"/>
        </w:rPr>
      </w:pPr>
      <w:r>
        <w:t xml:space="preserve">Replace each </w:t>
      </w:r>
      <w:r>
        <w:rPr>
          <w:rStyle w:val="katex-mathml"/>
        </w:rPr>
        <w:t>3</w:t>
      </w:r>
      <w:r>
        <w:t xml:space="preserve"> with </w:t>
      </w:r>
      <w:r>
        <w:rPr>
          <w:rStyle w:val="katex-mathml"/>
        </w:rPr>
        <w:t>10</w:t>
      </w:r>
      <w:r>
        <w:rPr>
          <w:rStyle w:val="katex-mathml"/>
          <w:lang w:val="vi-VN"/>
        </w:rPr>
        <w:t xml:space="preserve"> </w:t>
      </w:r>
      <w:r>
        <w:rPr>
          <w:rStyle w:val="mbin"/>
        </w:rPr>
        <w:t>–</w:t>
      </w:r>
      <w:r>
        <w:rPr>
          <w:rStyle w:val="mbin"/>
          <w:lang w:val="vi-VN"/>
        </w:rPr>
        <w:t xml:space="preserve"> </w:t>
      </w:r>
      <w:proofErr w:type="gramStart"/>
      <w:r>
        <w:rPr>
          <w:rStyle w:val="mord"/>
        </w:rPr>
        <w:t>7</w:t>
      </w:r>
      <w:r>
        <w:rPr>
          <w:rStyle w:val="mord"/>
          <w:lang w:val="vi-VN"/>
        </w:rPr>
        <w:t xml:space="preserve"> </w:t>
      </w:r>
      <w:r>
        <w:t>:</w:t>
      </w:r>
      <w:proofErr w:type="gramEnd"/>
      <w:r>
        <w:t xml:space="preserve"> </w:t>
      </w:r>
      <w:r>
        <w:rPr>
          <w:rStyle w:val="katex-mathml"/>
        </w:rPr>
        <w:t>1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=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7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–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2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×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(10−7)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=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3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×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7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–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2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×</w:t>
      </w:r>
      <w:r>
        <w:rPr>
          <w:rStyle w:val="katex-mathml"/>
          <w:lang w:val="vi-VN"/>
        </w:rPr>
        <w:t xml:space="preserve"> </w:t>
      </w:r>
      <w:r>
        <w:rPr>
          <w:rStyle w:val="katex-mathml"/>
        </w:rPr>
        <w:t>10</w:t>
      </w:r>
    </w:p>
    <w:p w14:paraId="5B993778" w14:textId="27F67DB0" w:rsidR="004974F6" w:rsidRDefault="004974F6" w:rsidP="004974F6">
      <w:pPr>
        <w:pStyle w:val="BodyText"/>
        <w:numPr>
          <w:ilvl w:val="0"/>
          <w:numId w:val="11"/>
        </w:numPr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4974F6">
        <w:rPr>
          <w:rFonts w:ascii="Times New Roman" w:hAnsi="Times New Roman" w:cs="Times New Roman"/>
          <w:color w:val="000000" w:themeColor="text1"/>
        </w:rPr>
        <w:t>17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proofErr w:type="gramStart"/>
      <w:r w:rsidRPr="004974F6"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4974F6">
        <w:rPr>
          <w:rFonts w:ascii="Times New Roman" w:hAnsi="Times New Roman" w:cs="Times New Roman"/>
          <w:color w:val="000000" w:themeColor="text1"/>
        </w:rPr>
        <w:t xml:space="preserve"> 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(17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−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10)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17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10</w:t>
      </w:r>
    </w:p>
    <w:p w14:paraId="36407E5D" w14:textId="5C6BD169" w:rsidR="00E47ED6" w:rsidRDefault="00E47ED6" w:rsidP="004974F6">
      <w:pPr>
        <w:pStyle w:val="BodyText"/>
        <w:numPr>
          <w:ilvl w:val="0"/>
          <w:numId w:val="11"/>
        </w:numPr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E47ED6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17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Fonts w:ascii="Times New Roman" w:hAnsi="Times New Roman" w:cs="Times New Roman"/>
          <w:color w:val="000000" w:themeColor="text1"/>
        </w:rPr>
        <w:t>10</w:t>
      </w:r>
    </w:p>
    <w:p w14:paraId="2F4D90FF" w14:textId="5D153085" w:rsidR="00E47ED6" w:rsidRPr="00E47ED6" w:rsidRDefault="00E47ED6" w:rsidP="00E47ED6">
      <w:pPr>
        <w:pStyle w:val="BodyText"/>
        <w:numPr>
          <w:ilvl w:val="0"/>
          <w:numId w:val="12"/>
        </w:numPr>
        <w:tabs>
          <w:tab w:val="right" w:pos="8640"/>
        </w:tabs>
        <w:rPr>
          <w:rStyle w:val="katex-mathml"/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x = -5 and y = 3</w:t>
      </w:r>
    </w:p>
    <w:p w14:paraId="42AADF9F" w14:textId="50264849" w:rsidR="004974F6" w:rsidRDefault="004974F6" w:rsidP="0076086E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4974F6">
        <w:rPr>
          <w:rFonts w:ascii="Times New Roman" w:hAnsi="Times New Roman" w:cs="Times New Roman"/>
          <w:color w:val="000000" w:themeColor="text1"/>
        </w:rPr>
        <w:t>From 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×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4974F6">
        <w:rPr>
          <w:rFonts w:ascii="Times New Roman" w:hAnsi="Times New Roman" w:cs="Times New Roman"/>
          <w:color w:val="000000" w:themeColor="text1"/>
        </w:rPr>
        <w:t>3</w:t>
      </w:r>
    </w:p>
    <w:p w14:paraId="49080D81" w14:textId="3D336D44" w:rsidR="0076086E" w:rsidRPr="001C3FFB" w:rsidRDefault="0076086E" w:rsidP="0076086E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So, x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−</w:t>
      </w:r>
      <w:r w:rsidR="00E47ED6">
        <w:rPr>
          <w:rFonts w:ascii="Times New Roman" w:hAnsi="Times New Roman" w:cs="Times New Roman"/>
          <w:color w:val="000000" w:themeColor="text1"/>
        </w:rPr>
        <w:t>5</w:t>
      </w:r>
      <w:r w:rsidRPr="001C3FFB">
        <w:rPr>
          <w:rFonts w:ascii="Times New Roman" w:hAnsi="Times New Roman" w:cs="Times New Roman"/>
          <w:color w:val="000000" w:themeColor="text1"/>
        </w:rPr>
        <w:t xml:space="preserve">. Add </w:t>
      </w:r>
      <w:r w:rsidR="00E47ED6">
        <w:rPr>
          <w:rFonts w:ascii="Times New Roman" w:hAnsi="Times New Roman" w:cs="Times New Roman"/>
          <w:color w:val="000000" w:themeColor="text1"/>
        </w:rPr>
        <w:t>17</w:t>
      </w:r>
      <w:r w:rsidRPr="001C3FFB">
        <w:rPr>
          <w:rFonts w:ascii="Times New Roman" w:hAnsi="Times New Roman" w:cs="Times New Roman"/>
          <w:color w:val="000000" w:themeColor="text1"/>
        </w:rPr>
        <w:t xml:space="preserve"> to get a positive value:</w:t>
      </w:r>
    </w:p>
    <w:p w14:paraId="0929B061" w14:textId="1CBE43C5" w:rsidR="0076086E" w:rsidRPr="001C3FFB" w:rsidRDefault="0076086E" w:rsidP="0076086E">
      <w:pPr>
        <w:pStyle w:val="BodyText"/>
        <w:numPr>
          <w:ilvl w:val="0"/>
          <w:numId w:val="11"/>
        </w:numPr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x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−</w:t>
      </w:r>
      <w:r w:rsidR="00E47ED6">
        <w:rPr>
          <w:rFonts w:ascii="Times New Roman" w:hAnsi="Times New Roman" w:cs="Times New Roman"/>
          <w:color w:val="000000" w:themeColor="text1"/>
        </w:rPr>
        <w:t>5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+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E47ED6">
        <w:rPr>
          <w:rFonts w:ascii="Times New Roman" w:hAnsi="Times New Roman" w:cs="Times New Roman"/>
          <w:color w:val="000000" w:themeColor="text1"/>
        </w:rPr>
        <w:t>17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E47ED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E47ED6">
        <w:rPr>
          <w:rFonts w:ascii="Times New Roman" w:hAnsi="Times New Roman" w:cs="Times New Roman"/>
          <w:color w:val="000000" w:themeColor="text1"/>
        </w:rPr>
        <w:t>12</w:t>
      </w:r>
    </w:p>
    <w:p w14:paraId="28D7583D" w14:textId="1F82062D" w:rsidR="004974F6" w:rsidRPr="004974F6" w:rsidRDefault="0076086E" w:rsidP="004974F6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Therefore, the inverse </w:t>
      </w:r>
      <w:bookmarkStart w:id="0" w:name="_Toc132318801"/>
      <w:r w:rsidR="004974F6" w:rsidRPr="004974F6">
        <w:rPr>
          <w:rFonts w:ascii="Times New Roman" w:hAnsi="Times New Roman" w:cs="Times New Roman"/>
          <w:color w:val="000000" w:themeColor="text1"/>
        </w:rPr>
        <w:t>10 modulo 17 is 12 because 10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×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12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≡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120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≡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1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4974F6" w:rsidRPr="004974F6">
        <w:rPr>
          <w:rFonts w:ascii="Times New Roman" w:hAnsi="Times New Roman" w:cs="Times New Roman"/>
          <w:color w:val="000000" w:themeColor="text1"/>
        </w:rPr>
        <w:t>(mod17)</w:t>
      </w:r>
      <w:r w:rsidR="004974F6">
        <w:rPr>
          <w:rFonts w:ascii="Times New Roman" w:hAnsi="Times New Roman" w:cs="Times New Roman"/>
          <w:color w:val="000000" w:themeColor="text1"/>
          <w:lang w:val="vi-VN"/>
        </w:rPr>
        <w:t>.</w:t>
      </w:r>
    </w:p>
    <w:p w14:paraId="50ABCEB1" w14:textId="0025E1EE" w:rsidR="00AA1BAE" w:rsidRPr="00E47ED6" w:rsidRDefault="00AA1BAE" w:rsidP="00E47ED6">
      <w:pPr>
        <w:pStyle w:val="BodyText"/>
        <w:tabs>
          <w:tab w:val="right" w:pos="864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t xml:space="preserve">Python implementation </w:t>
      </w:r>
      <w:bookmarkEnd w:id="0"/>
      <w:r w:rsidR="00E47ED6">
        <w:rPr>
          <w:rFonts w:ascii="Times New Roman" w:hAnsi="Times New Roman" w:cs="Times New Roman"/>
          <w:b/>
          <w:bCs/>
          <w:color w:val="000000" w:themeColor="text1"/>
        </w:rPr>
        <w:t>and</w:t>
      </w:r>
      <w:r w:rsidR="00E47ED6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proofErr w:type="gramStart"/>
      <w:r w:rsidR="00E47ED6">
        <w:rPr>
          <w:b/>
          <w:bCs/>
        </w:rPr>
        <w:t>r</w:t>
      </w:r>
      <w:r w:rsidRPr="002A1E09">
        <w:rPr>
          <w:b/>
          <w:bCs/>
        </w:rPr>
        <w:t>esult :</w:t>
      </w:r>
      <w:proofErr w:type="gramEnd"/>
    </w:p>
    <w:p w14:paraId="6A254785" w14:textId="52089E41" w:rsidR="00AA1BAE" w:rsidRPr="00AA1BAE" w:rsidRDefault="00E47ED6" w:rsidP="00AA1BAE">
      <w:pPr>
        <w:pStyle w:val="BodyText"/>
      </w:pPr>
      <w:r w:rsidRPr="00E47ED6">
        <w:lastRenderedPageBreak/>
        <w:drawing>
          <wp:inline distT="0" distB="0" distL="0" distR="0" wp14:anchorId="2FAC04B9" wp14:editId="0A2F40F0">
            <wp:extent cx="5486400" cy="3790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1252" w14:textId="31D24C57" w:rsidR="00B27305" w:rsidRPr="002A1E09" w:rsidRDefault="001C3FFB">
      <w:pPr>
        <w:pStyle w:val="BodyText"/>
        <w:rPr>
          <w:b/>
          <w:bCs/>
          <w:lang w:val="vi-VN"/>
        </w:rPr>
      </w:pPr>
      <w:r w:rsidRPr="002A1E09">
        <w:rPr>
          <w:b/>
          <w:bCs/>
        </w:rPr>
        <w:t>Explanation</w:t>
      </w:r>
      <w:r w:rsidRPr="002A1E09">
        <w:rPr>
          <w:b/>
          <w:bCs/>
          <w:lang w:val="vi-VN"/>
        </w:rPr>
        <w:t xml:space="preserve"> of python implementation</w:t>
      </w:r>
    </w:p>
    <w:p w14:paraId="7CAD4041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1. Extension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function_</w:t>
      </w:r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b)</w:t>
      </w:r>
    </w:p>
    <w:p w14:paraId="1D8705B0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This function implements the Extended Euclidean Algorithm, used to find the greatest common divisor (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). And also determine the integers x and y such that ax + by =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b).</w:t>
      </w:r>
    </w:p>
    <w:p w14:paraId="5FF1EA8E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Base case: If a is 0 then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is b, respectively x = 0 and y = 1 are instantaneous solutions.</w:t>
      </w:r>
    </w:p>
    <w:p w14:paraId="5EC03D93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Recursive: If a is non-zero, the algorithm calculates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b % a, a) and then uses the result from the recursive call to calculate x and y for the current step.</w:t>
      </w:r>
    </w:p>
    <w:p w14:paraId="10071123" w14:textId="77777777" w:rsidR="001C3FFB" w:rsidRDefault="001C3FFB" w:rsidP="001C3FF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x is updated according to the formula: x = y1 - (b // a) * x1.</w:t>
      </w:r>
    </w:p>
    <w:p w14:paraId="7A29324B" w14:textId="77777777" w:rsidR="001C3FFB" w:rsidRPr="00FB4672" w:rsidRDefault="001C3FFB" w:rsidP="001C3FF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y is taken directly from x1 from the previous recursive call.</w:t>
      </w:r>
    </w:p>
    <w:p w14:paraId="197B6B7F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2. Function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module_</w:t>
      </w:r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inverse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n)</w:t>
      </w:r>
    </w:p>
    <w:p w14:paraId="2ED7B18B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This function finds the modular inverse of the modulus below n using the Extended Euclidean Algorithm. The modular inverse of a is a number x such that (a * x) % n = 1.</w:t>
      </w:r>
    </w:p>
    <w:p w14:paraId="23C2E323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Check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: Initially calculate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a, n). If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is not equal to 1, then the modular inverse does not exist because a and n are not coprime.</w:t>
      </w:r>
    </w:p>
    <w:p w14:paraId="06906DB1" w14:textId="1C05E1CF" w:rsidR="001C3FFB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Calculate the inverse: If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= 1, use the x value from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extend_gcd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to determine x %n, this is the modulus inverse to find.</w:t>
      </w:r>
    </w:p>
    <w:p w14:paraId="14B2E78B" w14:textId="43D20CB1" w:rsidR="00E47ED6" w:rsidRPr="00E47ED6" w:rsidRDefault="00E47ED6" w:rsidP="00E47ED6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>
        <w:rPr>
          <w:rFonts w:ascii="Times New Roman" w:eastAsiaTheme="majorEastAsia" w:hAnsi="Times New Roman" w:cs="Times New Roman"/>
          <w:color w:val="000000" w:themeColor="text1"/>
          <w:szCs w:val="30"/>
        </w:rPr>
        <w:t>3</w:t>
      </w:r>
      <w:r>
        <w:rPr>
          <w:rFonts w:ascii="Times New Roman" w:eastAsiaTheme="majorEastAsia" w:hAnsi="Times New Roman" w:cs="Times New Roman"/>
          <w:color w:val="000000" w:themeColor="text1"/>
          <w:szCs w:val="30"/>
          <w:lang w:val="vi-VN"/>
        </w:rPr>
        <w:t>.</w:t>
      </w:r>
      <w:r w:rsidRPr="00E47ED6">
        <w:rPr>
          <w:rFonts w:ascii="Times New Roman" w:eastAsiaTheme="majorEastAsia" w:hAnsi="Times New Roman" w:cs="Times New Roman"/>
          <w:color w:val="000000" w:themeColor="text1"/>
          <w:szCs w:val="30"/>
        </w:rPr>
        <w:t>Testing the Functions:</w:t>
      </w:r>
    </w:p>
    <w:p w14:paraId="2E697020" w14:textId="77777777" w:rsidR="00E47ED6" w:rsidRPr="00E47ED6" w:rsidRDefault="00E47ED6" w:rsidP="00E47ED6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</w:p>
    <w:p w14:paraId="1DFF510C" w14:textId="77777777" w:rsidR="00E47ED6" w:rsidRPr="00E47ED6" w:rsidRDefault="00E47ED6" w:rsidP="00E47ED6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E47ED6">
        <w:rPr>
          <w:rFonts w:ascii="Times New Roman" w:eastAsiaTheme="majorEastAsia" w:hAnsi="Times New Roman" w:cs="Times New Roman"/>
          <w:color w:val="000000" w:themeColor="text1"/>
          <w:szCs w:val="30"/>
        </w:rPr>
        <w:t>The script defines test cases (10, 17), (5, 12), and (6, 9).</w:t>
      </w:r>
    </w:p>
    <w:p w14:paraId="28B47CDF" w14:textId="66D4EF88" w:rsidR="00E47ED6" w:rsidRPr="00FB4672" w:rsidRDefault="00E47ED6" w:rsidP="00E47ED6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E47ED6">
        <w:rPr>
          <w:rFonts w:ascii="Times New Roman" w:eastAsiaTheme="majorEastAsia" w:hAnsi="Times New Roman" w:cs="Times New Roman"/>
          <w:color w:val="000000" w:themeColor="text1"/>
          <w:szCs w:val="30"/>
        </w:rPr>
        <w:t>It computes the modular inverse for each pair using a dictionary comprehension and then iterates through the results to print the inverse or a message stating no inverse exists.</w:t>
      </w:r>
    </w:p>
    <w:p w14:paraId="6DCCC6B6" w14:textId="48590F53" w:rsidR="001C3FFB" w:rsidRPr="00E47ED6" w:rsidRDefault="001C3FFB" w:rsidP="001C3FF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The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modular_inverse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function returns the modular inverse if it exists, and returns None if it does not exist.</w:t>
      </w:r>
    </w:p>
    <w:p w14:paraId="5B6D652E" w14:textId="77777777" w:rsidR="00E47ED6" w:rsidRPr="00E47ED6" w:rsidRDefault="00E47ED6" w:rsidP="00E47ED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E47ED6">
        <w:rPr>
          <w:rFonts w:ascii="Times New Roman" w:hAnsi="Times New Roman" w:cs="Times New Roman"/>
          <w:color w:val="000000" w:themeColor="text1"/>
        </w:rPr>
        <w:t>Output Explanation</w:t>
      </w:r>
    </w:p>
    <w:p w14:paraId="493ECBA4" w14:textId="5CBDA92E" w:rsidR="00E47ED6" w:rsidRPr="00E47ED6" w:rsidRDefault="00E47ED6" w:rsidP="00E47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47ED6">
        <w:rPr>
          <w:rStyle w:val="Strong"/>
          <w:rFonts w:ascii="Times New Roman" w:hAnsi="Times New Roman" w:cs="Times New Roman"/>
          <w:color w:val="000000" w:themeColor="text1"/>
        </w:rPr>
        <w:t>For (10, 17)</w:t>
      </w:r>
      <w:r w:rsidRPr="00E47ED6">
        <w:rPr>
          <w:rFonts w:ascii="Times New Roman" w:hAnsi="Times New Roman" w:cs="Times New Roman"/>
          <w:color w:val="000000" w:themeColor="text1"/>
        </w:rPr>
        <w:t xml:space="preserve">: The </w:t>
      </w:r>
      <w:proofErr w:type="spellStart"/>
      <w:r w:rsidRPr="00E47ED6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E47ED6">
        <w:rPr>
          <w:rFonts w:ascii="Times New Roman" w:hAnsi="Times New Roman" w:cs="Times New Roman"/>
          <w:color w:val="000000" w:themeColor="text1"/>
        </w:rPr>
        <w:t xml:space="preserve"> is 1, so it calculates the modular inverse, which is 12. The output "The modular inverse of 10 modulo 17 is 12" confirms that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10</w:t>
      </w:r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×</w:t>
      </w:r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12</w:t>
      </w:r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proofErr w:type="gramStart"/>
      <w:r w:rsidRPr="00E47ED6">
        <w:rPr>
          <w:rStyle w:val="katex-mathml"/>
          <w:rFonts w:ascii="Times New Roman" w:hAnsi="Times New Roman" w:cs="Times New Roman"/>
          <w:color w:val="000000" w:themeColor="text1"/>
        </w:rPr>
        <w:t>mod  17</w:t>
      </w:r>
      <w:proofErr w:type="gramEnd"/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=</w:t>
      </w:r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1</w:t>
      </w:r>
    </w:p>
    <w:p w14:paraId="09173364" w14:textId="2B4464CE" w:rsidR="00E47ED6" w:rsidRPr="00E47ED6" w:rsidRDefault="00E47ED6" w:rsidP="00E47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47ED6">
        <w:rPr>
          <w:rStyle w:val="Strong"/>
          <w:rFonts w:ascii="Times New Roman" w:hAnsi="Times New Roman" w:cs="Times New Roman"/>
          <w:color w:val="000000" w:themeColor="text1"/>
        </w:rPr>
        <w:t>For (5, 12)</w:t>
      </w:r>
      <w:r w:rsidRPr="00E47ED6">
        <w:rPr>
          <w:rFonts w:ascii="Times New Roman" w:hAnsi="Times New Roman" w:cs="Times New Roman"/>
          <w:color w:val="000000" w:themeColor="text1"/>
        </w:rPr>
        <w:t xml:space="preserve">: Similarly, the </w:t>
      </w:r>
      <w:proofErr w:type="spellStart"/>
      <w:r w:rsidRPr="00E47ED6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E47ED6">
        <w:rPr>
          <w:rFonts w:ascii="Times New Roman" w:hAnsi="Times New Roman" w:cs="Times New Roman"/>
          <w:color w:val="000000" w:themeColor="text1"/>
        </w:rPr>
        <w:t xml:space="preserve"> of 5 and 12 is 1, allowing the computation of the modular inverse, which is 5. The output "The modular inverse of 5 modulo 12 is 5" confirms that </w:t>
      </w:r>
      <w:r w:rsidRPr="00E47ED6">
        <w:rPr>
          <w:rStyle w:val="katex-mathml"/>
          <w:rFonts w:ascii="Times New Roman" w:hAnsi="Times New Roman" w:cs="Times New Roman"/>
          <w:color w:val="000000" w:themeColor="text1"/>
        </w:rPr>
        <w:t>5×</w:t>
      </w:r>
      <w:r w:rsidRPr="00E47ED6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5 </w:t>
      </w:r>
      <w:r w:rsidRPr="00E47ED6">
        <w:rPr>
          <w:rStyle w:val="mord"/>
          <w:rFonts w:ascii="Times New Roman" w:hAnsi="Times New Roman" w:cs="Times New Roman"/>
          <w:color w:val="000000" w:themeColor="text1"/>
        </w:rPr>
        <w:t>mod</w:t>
      </w:r>
      <w:r w:rsidRPr="00E47ED6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mord"/>
          <w:rFonts w:ascii="Times New Roman" w:hAnsi="Times New Roman" w:cs="Times New Roman"/>
          <w:color w:val="000000" w:themeColor="text1"/>
        </w:rPr>
        <w:t>12</w:t>
      </w:r>
      <w:r w:rsidRPr="00E47ED6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E47ED6">
        <w:rPr>
          <w:rStyle w:val="mre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E47ED6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E47ED6">
        <w:rPr>
          <w:rFonts w:ascii="Times New Roman" w:hAnsi="Times New Roman" w:cs="Times New Roman"/>
          <w:color w:val="000000" w:themeColor="text1"/>
        </w:rPr>
        <w:t>.</w:t>
      </w:r>
    </w:p>
    <w:p w14:paraId="5A1B2A84" w14:textId="77777777" w:rsidR="00E47ED6" w:rsidRPr="00E47ED6" w:rsidRDefault="00E47ED6" w:rsidP="00E47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47ED6">
        <w:rPr>
          <w:rStyle w:val="Strong"/>
          <w:rFonts w:ascii="Times New Roman" w:hAnsi="Times New Roman" w:cs="Times New Roman"/>
          <w:color w:val="000000" w:themeColor="text1"/>
        </w:rPr>
        <w:t>For (6, 9)</w:t>
      </w:r>
      <w:r w:rsidRPr="00E47ED6">
        <w:rPr>
          <w:rFonts w:ascii="Times New Roman" w:hAnsi="Times New Roman" w:cs="Times New Roman"/>
          <w:color w:val="000000" w:themeColor="text1"/>
        </w:rPr>
        <w:t xml:space="preserve">: The </w:t>
      </w:r>
      <w:proofErr w:type="spellStart"/>
      <w:r w:rsidRPr="00E47ED6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E47ED6">
        <w:rPr>
          <w:rFonts w:ascii="Times New Roman" w:hAnsi="Times New Roman" w:cs="Times New Roman"/>
          <w:color w:val="000000" w:themeColor="text1"/>
        </w:rPr>
        <w:t xml:space="preserve"> is 3 (since both 6 and 9 are divisible by 3), hence no modular inverse exists, as reflected by "No modular inverse exists for 6 modulo 9".</w:t>
      </w:r>
    </w:p>
    <w:p w14:paraId="1BADAEE9" w14:textId="77777777" w:rsidR="00E47ED6" w:rsidRPr="00E47ED6" w:rsidRDefault="00E47ED6" w:rsidP="00E47ED6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106CB2D" w14:textId="77777777" w:rsidR="001C3FFB" w:rsidRPr="00CB2534" w:rsidRDefault="001C3FFB">
      <w:pPr>
        <w:pStyle w:val="BodyText"/>
        <w:rPr>
          <w:lang w:val="vi-VN"/>
        </w:rPr>
      </w:pPr>
    </w:p>
    <w:sectPr w:rsidR="001C3FFB" w:rsidRPr="00CB2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4C4BDD"/>
    <w:multiLevelType w:val="hybridMultilevel"/>
    <w:tmpl w:val="DD78D244"/>
    <w:lvl w:ilvl="0" w:tplc="81DC345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722C"/>
    <w:multiLevelType w:val="multilevel"/>
    <w:tmpl w:val="A622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243AF"/>
    <w:multiLevelType w:val="hybridMultilevel"/>
    <w:tmpl w:val="72D8376E"/>
    <w:lvl w:ilvl="0" w:tplc="3488BC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24FF"/>
    <w:multiLevelType w:val="hybridMultilevel"/>
    <w:tmpl w:val="73342C6E"/>
    <w:lvl w:ilvl="0" w:tplc="42AADC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1719"/>
    <w:multiLevelType w:val="hybridMultilevel"/>
    <w:tmpl w:val="BE0E92AA"/>
    <w:lvl w:ilvl="0" w:tplc="607E34B8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29D"/>
    <w:multiLevelType w:val="multilevel"/>
    <w:tmpl w:val="FBD4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1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FFB"/>
    <w:rsid w:val="0029639D"/>
    <w:rsid w:val="002A14FA"/>
    <w:rsid w:val="002A1E09"/>
    <w:rsid w:val="00326F90"/>
    <w:rsid w:val="004974F6"/>
    <w:rsid w:val="00581953"/>
    <w:rsid w:val="0076086E"/>
    <w:rsid w:val="00AA1BAE"/>
    <w:rsid w:val="00AA1D8D"/>
    <w:rsid w:val="00B27305"/>
    <w:rsid w:val="00B47730"/>
    <w:rsid w:val="00CB0664"/>
    <w:rsid w:val="00CB2534"/>
    <w:rsid w:val="00D33ABF"/>
    <w:rsid w:val="00E47ED6"/>
    <w:rsid w:val="00F42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CF722"/>
  <w14:defaultImageDpi w14:val="300"/>
  <w15:docId w15:val="{F717F91E-6840-4F06-899C-E8EA68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B27305"/>
    <w:rPr>
      <w:color w:val="808080"/>
    </w:rPr>
  </w:style>
  <w:style w:type="character" w:customStyle="1" w:styleId="katex-mathml">
    <w:name w:val="katex-mathml"/>
    <w:basedOn w:val="DefaultParagraphFont"/>
    <w:rsid w:val="00B27305"/>
  </w:style>
  <w:style w:type="character" w:customStyle="1" w:styleId="mopen">
    <w:name w:val="mopen"/>
    <w:basedOn w:val="DefaultParagraphFont"/>
    <w:rsid w:val="00B27305"/>
  </w:style>
  <w:style w:type="character" w:customStyle="1" w:styleId="mord">
    <w:name w:val="mord"/>
    <w:basedOn w:val="DefaultParagraphFont"/>
    <w:rsid w:val="00B27305"/>
  </w:style>
  <w:style w:type="character" w:customStyle="1" w:styleId="mbin">
    <w:name w:val="mbin"/>
    <w:basedOn w:val="DefaultParagraphFont"/>
    <w:rsid w:val="00B27305"/>
  </w:style>
  <w:style w:type="character" w:customStyle="1" w:styleId="mclose">
    <w:name w:val="mclose"/>
    <w:basedOn w:val="DefaultParagraphFont"/>
    <w:rsid w:val="00B27305"/>
  </w:style>
  <w:style w:type="character" w:customStyle="1" w:styleId="mrel">
    <w:name w:val="mrel"/>
    <w:basedOn w:val="DefaultParagraphFont"/>
    <w:rsid w:val="00B27305"/>
  </w:style>
  <w:style w:type="character" w:customStyle="1" w:styleId="mop">
    <w:name w:val="mop"/>
    <w:basedOn w:val="DefaultParagraphFont"/>
    <w:rsid w:val="00B27305"/>
  </w:style>
  <w:style w:type="character" w:customStyle="1" w:styleId="mpunct">
    <w:name w:val="mpunct"/>
    <w:basedOn w:val="DefaultParagraphFont"/>
    <w:rsid w:val="00B27305"/>
  </w:style>
  <w:style w:type="paragraph" w:styleId="NormalWeb">
    <w:name w:val="Normal (Web)"/>
    <w:basedOn w:val="Normal"/>
    <w:uiPriority w:val="99"/>
    <w:semiHidden/>
    <w:unhideWhenUsed/>
    <w:rsid w:val="00E4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huynh hieu</cp:lastModifiedBy>
  <cp:revision>4</cp:revision>
  <dcterms:created xsi:type="dcterms:W3CDTF">2024-05-31T13:44:00Z</dcterms:created>
  <dcterms:modified xsi:type="dcterms:W3CDTF">2024-06-02T06:46:00Z</dcterms:modified>
  <cp:category/>
</cp:coreProperties>
</file>